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BE2E" w14:textId="79E1B7FB" w:rsidR="00F4159B" w:rsidRPr="0028581F" w:rsidRDefault="0027460C" w:rsidP="00140856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7FABBF9C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0F596D">
        <w:rPr>
          <w:rFonts w:eastAsia="Courier New" w:cs="Courier New"/>
          <w:b/>
        </w:rPr>
        <w:t xml:space="preserve">{{ </w:t>
      </w:r>
      <w:proofErr w:type="spellStart"/>
      <w:r w:rsidR="000F596D">
        <w:rPr>
          <w:rFonts w:eastAsia="Courier New" w:cs="Courier New"/>
          <w:b/>
        </w:rPr>
        <w:t>docket_number</w:t>
      </w:r>
      <w:proofErr w:type="spellEnd"/>
      <w:r w:rsidR="00EC35C7" w:rsidRPr="0028581F">
        <w:rPr>
          <w:rFonts w:eastAsia="Courier New" w:cs="Courier New"/>
          <w:b/>
        </w:rPr>
        <w:t xml:space="preserve"> </w:t>
      </w:r>
      <w:r w:rsidR="000F596D">
        <w:rPr>
          <w:rFonts w:eastAsia="Courier New" w:cs="Courier New"/>
          <w:b/>
        </w:rPr>
        <w:t>}}</w:t>
      </w:r>
    </w:p>
    <w:p w14:paraId="015D7B3E" w14:textId="3717A024" w:rsidR="0027460C" w:rsidRPr="0028581F" w:rsidRDefault="00020B6A" w:rsidP="00C46AD5">
      <w:pPr>
        <w:spacing w:after="0"/>
        <w:jc w:val="center"/>
        <w:rPr>
          <w:rFonts w:eastAsia="Courier New" w:cs="Courier New"/>
          <w:b/>
        </w:rPr>
      </w:pPr>
      <w:r w:rsidRPr="00020B6A">
        <w:rPr>
          <w:rFonts w:ascii="Times New Roman" w:hAnsi="Times New Roman" w:cs="Times New Roman"/>
          <w:b/>
          <w:noProof/>
          <w:szCs w:val="24"/>
        </w:rPr>
        <w:pict w14:anchorId="0785A70B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31B6280A" w:rsidR="00AC0757" w:rsidRDefault="24D8F49D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First n</w:t>
      </w:r>
      <w:r w:rsidR="000D1372" w:rsidRPr="0028581F">
        <w:rPr>
          <w:rFonts w:eastAsia="Courier New" w:cs="Courier New"/>
          <w:b/>
        </w:rPr>
        <w:t>ame</w:t>
      </w:r>
      <w:r w:rsidR="00B455CE" w:rsidRPr="0028581F">
        <w:rPr>
          <w:rFonts w:eastAsia="Courier New" w:cs="Courier New"/>
          <w:b/>
        </w:rPr>
        <w:t>(s)</w:t>
      </w:r>
      <w:r w:rsidR="000D1372" w:rsidRPr="0028581F">
        <w:rPr>
          <w:rFonts w:eastAsia="Courier New" w:cs="Courier New"/>
          <w:b/>
        </w:rPr>
        <w:t xml:space="preserve"> </w:t>
      </w:r>
      <w:r w:rsidR="54BDD922" w:rsidRPr="0028581F">
        <w:rPr>
          <w:rFonts w:eastAsia="Courier New" w:cs="Courier New"/>
          <w:b/>
        </w:rPr>
        <w:t xml:space="preserve">appearing </w:t>
      </w:r>
      <w:r w:rsidR="4A0CCE13" w:rsidRPr="0028581F">
        <w:rPr>
          <w:rFonts w:eastAsia="Courier New" w:cs="Courier New"/>
          <w:b/>
        </w:rPr>
        <w:t>i</w:t>
      </w:r>
      <w:r w:rsidR="54BDD922" w:rsidRPr="0028581F">
        <w:rPr>
          <w:rFonts w:eastAsia="Courier New" w:cs="Courier New"/>
          <w:b/>
        </w:rPr>
        <w:t>n Appeals Court caption</w:t>
      </w:r>
      <w:r w:rsidR="000D1372" w:rsidRPr="0028581F">
        <w:rPr>
          <w:rFonts w:eastAsia="Courier New" w:cs="Courier New"/>
          <w:b/>
        </w:rPr>
        <w:t>:</w:t>
      </w:r>
    </w:p>
    <w:p w14:paraId="6C6C0CE0" w14:textId="4763E052" w:rsidR="00361864" w:rsidRPr="0028581F" w:rsidRDefault="000F596D" w:rsidP="000F59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plaintiff</w:t>
      </w:r>
      <w:r w:rsidR="00B46B6D">
        <w:rPr>
          <w:rFonts w:eastAsia="Courier New" w:cs="Courier New"/>
          <w:b/>
        </w:rPr>
        <w:t>[0]</w:t>
      </w:r>
      <w:r>
        <w:rPr>
          <w:rFonts w:eastAsia="Courier New" w:cs="Courier New"/>
          <w:b/>
        </w:rPr>
        <w:t xml:space="preserve"> }}</w:t>
      </w:r>
    </w:p>
    <w:p w14:paraId="4E37F393" w14:textId="43FE1520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vs</w:t>
      </w:r>
      <w:r w:rsidRPr="0028581F">
        <w:rPr>
          <w:rFonts w:eastAsia="Courier New" w:cs="Courier New"/>
          <w:b/>
        </w:rPr>
        <w:t>.</w:t>
      </w:r>
    </w:p>
    <w:p w14:paraId="057D33A9" w14:textId="174BD392" w:rsidR="00AC0757" w:rsidRPr="0028581F" w:rsidRDefault="000F596D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defendant</w:t>
      </w:r>
      <w:r w:rsidR="00B46B6D">
        <w:rPr>
          <w:rFonts w:eastAsia="Courier New" w:cs="Courier New"/>
          <w:b/>
        </w:rPr>
        <w:t>[0]</w:t>
      </w:r>
      <w:r>
        <w:rPr>
          <w:rFonts w:eastAsia="Courier New" w:cs="Courier New"/>
          <w:b/>
        </w:rPr>
        <w:t xml:space="preserve"> }}</w:t>
      </w:r>
    </w:p>
    <w:p w14:paraId="538830DB" w14:textId="0DF074D3" w:rsidR="000D1372" w:rsidRPr="0028581F" w:rsidRDefault="52E45EDA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Second n</w:t>
      </w:r>
      <w:r w:rsidR="000D1372" w:rsidRPr="0028581F">
        <w:rPr>
          <w:rFonts w:eastAsia="Courier New" w:cs="Courier New"/>
          <w:b/>
        </w:rPr>
        <w:t xml:space="preserve">ame(s) </w:t>
      </w:r>
      <w:r w:rsidR="38818757" w:rsidRPr="0028581F">
        <w:rPr>
          <w:rFonts w:eastAsia="Courier New" w:cs="Courier New"/>
          <w:b/>
        </w:rPr>
        <w:t xml:space="preserve">appearing </w:t>
      </w:r>
      <w:r w:rsidR="4C3C0C10" w:rsidRPr="0028581F">
        <w:rPr>
          <w:rFonts w:eastAsia="Courier New" w:cs="Courier New"/>
          <w:b/>
        </w:rPr>
        <w:t>i</w:t>
      </w:r>
      <w:r w:rsidR="3C965223" w:rsidRPr="0028581F">
        <w:rPr>
          <w:rFonts w:eastAsia="Courier New" w:cs="Courier New"/>
          <w:b/>
        </w:rPr>
        <w:t>n</w:t>
      </w:r>
      <w:r w:rsidR="000D1372" w:rsidRPr="0028581F">
        <w:rPr>
          <w:rFonts w:eastAsia="Courier New" w:cs="Courier New"/>
          <w:b/>
        </w:rPr>
        <w:t xml:space="preserve"> Appe</w:t>
      </w:r>
      <w:r w:rsidR="0709A528" w:rsidRPr="0028581F">
        <w:rPr>
          <w:rFonts w:eastAsia="Courier New" w:cs="Courier New"/>
          <w:b/>
        </w:rPr>
        <w:t>a</w:t>
      </w:r>
      <w:r w:rsidR="000D1372" w:rsidRPr="0028581F">
        <w:rPr>
          <w:rFonts w:eastAsia="Courier New" w:cs="Courier New"/>
          <w:b/>
        </w:rPr>
        <w:t>ls</w:t>
      </w:r>
      <w:r w:rsidR="4236F9FF" w:rsidRPr="0028581F">
        <w:rPr>
          <w:rFonts w:eastAsia="Courier New" w:cs="Courier New"/>
          <w:b/>
        </w:rPr>
        <w:t xml:space="preserve"> Court caption</w:t>
      </w:r>
      <w:r w:rsidR="000D1372" w:rsidRPr="0028581F">
        <w:rPr>
          <w:rFonts w:eastAsia="Courier New" w:cs="Courier New"/>
          <w:b/>
        </w:rPr>
        <w:t>: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020B6A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0CABFE8F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r w:rsidR="000F596D">
        <w:rPr>
          <w:rFonts w:eastAsia="Courier New" w:cs="Courier New"/>
          <w:b/>
          <w:bCs/>
          <w:color w:val="000000" w:themeColor="text1"/>
          <w:szCs w:val="24"/>
        </w:rPr>
        <w:t xml:space="preserve">{{ </w:t>
      </w:r>
      <w:proofErr w:type="spellStart"/>
      <w:r w:rsidRPr="57FB0756">
        <w:rPr>
          <w:rFonts w:eastAsia="Courier New" w:cs="Courier New"/>
          <w:b/>
          <w:bCs/>
          <w:color w:val="000000" w:themeColor="text1"/>
          <w:szCs w:val="24"/>
        </w:rPr>
        <w:t>Lower</w:t>
      </w:r>
      <w:r w:rsidR="000F596D">
        <w:rPr>
          <w:rFonts w:eastAsia="Courier New" w:cs="Courier New"/>
          <w:b/>
          <w:bCs/>
          <w:color w:val="000000" w:themeColor="text1"/>
          <w:szCs w:val="24"/>
        </w:rPr>
        <w:t>_</w:t>
      </w:r>
      <w:r w:rsidRPr="57FB0756">
        <w:rPr>
          <w:rFonts w:eastAsia="Courier New" w:cs="Courier New"/>
          <w:b/>
          <w:bCs/>
          <w:color w:val="000000" w:themeColor="text1"/>
          <w:szCs w:val="24"/>
        </w:rPr>
        <w:t>Cour</w:t>
      </w:r>
      <w:r w:rsidR="000F596D">
        <w:rPr>
          <w:rFonts w:eastAsia="Courier New" w:cs="Courier New"/>
          <w:b/>
          <w:bCs/>
          <w:color w:val="000000" w:themeColor="text1"/>
          <w:szCs w:val="24"/>
        </w:rPr>
        <w:t>t</w:t>
      </w:r>
      <w:proofErr w:type="spellEnd"/>
      <w:r w:rsidR="000F596D">
        <w:rPr>
          <w:rFonts w:eastAsia="Courier New" w:cs="Courier New"/>
          <w:b/>
          <w:bCs/>
          <w:color w:val="000000" w:themeColor="text1"/>
          <w:szCs w:val="24"/>
        </w:rPr>
        <w:t xml:space="preserve"> }}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7B797EBD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r w:rsidR="000F596D">
        <w:rPr>
          <w:rFonts w:eastAsia="Courier New" w:cs="Courier New"/>
          <w:b/>
          <w:bCs/>
        </w:rPr>
        <w:t xml:space="preserve">{{ </w:t>
      </w:r>
      <w:proofErr w:type="spellStart"/>
      <w:r w:rsidR="00AE5EDD" w:rsidRPr="47376348">
        <w:rPr>
          <w:rFonts w:eastAsia="Courier New" w:cs="Courier New"/>
          <w:b/>
          <w:bCs/>
        </w:rPr>
        <w:t>Your</w:t>
      </w:r>
      <w:r w:rsidR="000F596D">
        <w:rPr>
          <w:rFonts w:eastAsia="Courier New" w:cs="Courier New"/>
          <w:b/>
          <w:bCs/>
        </w:rPr>
        <w:t>_</w:t>
      </w:r>
      <w:r w:rsidR="00AE5EDD" w:rsidRPr="47376348">
        <w:rPr>
          <w:rFonts w:eastAsia="Courier New" w:cs="Courier New"/>
          <w:b/>
          <w:bCs/>
        </w:rPr>
        <w:t>Nam</w:t>
      </w:r>
      <w:r w:rsidR="000F596D">
        <w:rPr>
          <w:rFonts w:eastAsia="Courier New" w:cs="Courier New"/>
          <w:b/>
          <w:bCs/>
        </w:rPr>
        <w:t>e</w:t>
      </w:r>
      <w:proofErr w:type="spellEnd"/>
      <w:r w:rsidR="000F596D">
        <w:rPr>
          <w:rFonts w:eastAsia="Courier New" w:cs="Courier New"/>
          <w:b/>
          <w:bCs/>
        </w:rPr>
        <w:t xml:space="preserve"> }}</w:t>
      </w:r>
      <w:r w:rsidR="00AE5EDD" w:rsidRPr="47376348">
        <w:rPr>
          <w:rFonts w:eastAsia="Courier New" w:cs="Courier New"/>
          <w:b/>
          <w:bCs/>
        </w:rPr>
        <w:t xml:space="preserve"> </w:t>
      </w:r>
      <w:r w:rsidR="49F2C55D" w:rsidRPr="47376348">
        <w:rPr>
          <w:rFonts w:eastAsia="Courier New" w:cs="Courier New"/>
          <w:b/>
          <w:bCs/>
        </w:rPr>
        <w:t>(appealing party)</w:t>
      </w:r>
    </w:p>
    <w:p w14:paraId="3D215E9C" w14:textId="3E75FB02" w:rsidR="00B2234E" w:rsidRDefault="00020B6A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71D0702B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 w:rsidR="00E46821">
        <w:rPr>
          <w:rFonts w:eastAsia="Courier New" w:cs="Courier New"/>
        </w:rPr>
        <w:t xml:space="preserve"> </w:t>
      </w:r>
      <w:r w:rsidR="000F596D">
        <w:rPr>
          <w:rFonts w:eastAsia="Courier New" w:cs="Courier New"/>
        </w:rPr>
        <w:t>{{ date }}</w:t>
      </w:r>
      <w:r w:rsidRPr="0028581F">
        <w:rPr>
          <w:rFonts w:eastAsia="Courier New" w:cs="Courier New"/>
        </w:rPr>
        <w:t xml:space="preserve"> </w:t>
      </w:r>
      <w:r w:rsidR="00106915" w:rsidRPr="0028581F">
        <w:rPr>
          <w:rFonts w:eastAsia="Courier New" w:cs="Courier New"/>
        </w:rPr>
        <w:t>[</w:t>
      </w:r>
      <w:r w:rsidRPr="0028581F">
        <w:rPr>
          <w:rFonts w:eastAsia="Courier New" w:cs="Courier New"/>
        </w:rPr>
        <w:t>mm/dd/</w:t>
      </w:r>
      <w:proofErr w:type="spellStart"/>
      <w:r w:rsidR="00C7582D" w:rsidRPr="0028581F">
        <w:rPr>
          <w:rFonts w:eastAsia="Courier New" w:cs="Courier New"/>
        </w:rPr>
        <w:t>yyyy</w:t>
      </w:r>
      <w:proofErr w:type="spellEnd"/>
      <w:r w:rsidR="00106915" w:rsidRPr="0028581F">
        <w:rPr>
          <w:rFonts w:eastAsia="Courier New" w:cs="Courier New"/>
        </w:rPr>
        <w:t>]</w:t>
      </w:r>
    </w:p>
    <w:p w14:paraId="1B61138F" w14:textId="43BBF4C0" w:rsidR="00B319C6" w:rsidRPr="0028581F" w:rsidRDefault="00106915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[</w:t>
      </w:r>
      <w:r w:rsidR="007045DE"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="007045DE" w:rsidRPr="0028581F">
        <w:rPr>
          <w:rFonts w:eastAsia="Courier New" w:cs="Courier New"/>
        </w:rPr>
        <w:t>ame</w:t>
      </w:r>
      <w:r w:rsidRPr="0028581F">
        <w:rPr>
          <w:rFonts w:eastAsia="Courier New" w:cs="Courier New"/>
        </w:rPr>
        <w:t>]</w:t>
      </w:r>
      <w:r w:rsidR="00517A7A" w:rsidRPr="0028581F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{{ </w:t>
      </w:r>
      <w:proofErr w:type="spellStart"/>
      <w:r w:rsidR="000F596D">
        <w:rPr>
          <w:rFonts w:eastAsia="Courier New" w:cs="Courier New"/>
        </w:rPr>
        <w:t>Your_Name</w:t>
      </w:r>
      <w:proofErr w:type="spellEnd"/>
      <w:r w:rsidR="000F596D">
        <w:rPr>
          <w:rFonts w:eastAsia="Courier New" w:cs="Courier New"/>
        </w:rPr>
        <w:t xml:space="preserve"> }}</w:t>
      </w:r>
    </w:p>
    <w:p w14:paraId="4D746D1C" w14:textId="4F2E874A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[Your pronouns (optional)]:</w:t>
      </w:r>
      <w:r w:rsidR="000F596D">
        <w:rPr>
          <w:rFonts w:eastAsia="Courier New" w:cs="Courier New"/>
        </w:rPr>
        <w:t xml:space="preserve"> {{ pronouns}}</w:t>
      </w:r>
    </w:p>
    <w:p w14:paraId="13D6B10E" w14:textId="01A3021E" w:rsidR="00B319C6" w:rsidRPr="0028581F" w:rsidRDefault="00106915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[</w:t>
      </w:r>
      <w:r w:rsidR="007045DE"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="007045DE" w:rsidRPr="0028581F">
        <w:rPr>
          <w:rFonts w:eastAsia="Courier New" w:cs="Courier New"/>
        </w:rPr>
        <w:t>ddress</w:t>
      </w:r>
      <w:r w:rsidRPr="0028581F">
        <w:rPr>
          <w:rFonts w:eastAsia="Courier New" w:cs="Courier New"/>
        </w:rPr>
        <w:t>]</w:t>
      </w:r>
      <w:r w:rsidR="00517A7A" w:rsidRPr="0028581F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{{ address }}</w:t>
      </w:r>
    </w:p>
    <w:p w14:paraId="73E876BF" w14:textId="67FAB5CB" w:rsidR="00B319C6" w:rsidRPr="0028581F" w:rsidRDefault="00106915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[</w:t>
      </w:r>
      <w:r w:rsidR="007045DE"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="007045DE"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="007045DE" w:rsidRPr="0028581F">
        <w:rPr>
          <w:rFonts w:eastAsia="Courier New" w:cs="Courier New"/>
        </w:rPr>
        <w:t>umber</w:t>
      </w:r>
      <w:r w:rsidRPr="0028581F">
        <w:rPr>
          <w:rFonts w:eastAsia="Courier New" w:cs="Courier New"/>
        </w:rPr>
        <w:t>]</w:t>
      </w:r>
      <w:r w:rsidR="00517A7A" w:rsidRPr="0028581F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{{ </w:t>
      </w:r>
      <w:proofErr w:type="spellStart"/>
      <w:r w:rsidR="000F596D">
        <w:rPr>
          <w:rFonts w:eastAsia="Courier New" w:cs="Courier New"/>
        </w:rPr>
        <w:t>phone_number</w:t>
      </w:r>
      <w:proofErr w:type="spellEnd"/>
      <w:r w:rsidR="000F596D">
        <w:rPr>
          <w:rFonts w:eastAsia="Courier New" w:cs="Courier New"/>
        </w:rPr>
        <w:t xml:space="preserve"> }}</w:t>
      </w:r>
    </w:p>
    <w:p w14:paraId="72C1D38D" w14:textId="3A243839" w:rsidR="00F376ED" w:rsidRPr="0028581F" w:rsidRDefault="00106915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[</w:t>
      </w:r>
      <w:r w:rsidR="007045DE"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="007045DE"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="007045DE" w:rsidRPr="0028581F">
        <w:rPr>
          <w:rFonts w:eastAsia="Courier New" w:cs="Courier New"/>
        </w:rPr>
        <w:t>ddress</w:t>
      </w:r>
      <w:r w:rsidRPr="0028581F">
        <w:rPr>
          <w:rFonts w:eastAsia="Courier New" w:cs="Courier New"/>
        </w:rPr>
        <w:t>]</w:t>
      </w:r>
      <w:r w:rsidR="00517A7A" w:rsidRPr="0028581F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{{ email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2D6A72BC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Page limit:  Please note the </w:t>
      </w:r>
      <w:r w:rsidR="00517A7A" w:rsidRPr="0028581F">
        <w:rPr>
          <w:rFonts w:eastAsia="Courier New" w:cs="Courier New"/>
          <w:b/>
        </w:rPr>
        <w:t xml:space="preserve">maximum </w:t>
      </w:r>
      <w:r w:rsidRPr="0028581F">
        <w:rPr>
          <w:rFonts w:eastAsia="Courier New" w:cs="Courier New"/>
          <w:b/>
        </w:rPr>
        <w:t xml:space="preserve">page limit for filing an informal brief using this form is </w:t>
      </w:r>
      <w:r w:rsidR="2EF166AD" w:rsidRPr="0028581F">
        <w:rPr>
          <w:rFonts w:eastAsia="Courier New" w:cs="Courier New"/>
          <w:b/>
          <w:u w:val="single"/>
        </w:rPr>
        <w:t>thirty</w:t>
      </w:r>
      <w:r w:rsidR="2EF166AD" w:rsidRPr="0028581F">
        <w:rPr>
          <w:rFonts w:eastAsia="Courier New" w:cs="Courier New"/>
          <w:b/>
        </w:rPr>
        <w:t xml:space="preserve"> (30)</w:t>
      </w:r>
      <w:r w:rsidRPr="0028581F">
        <w:rPr>
          <w:rFonts w:eastAsia="Courier New" w:cs="Courier New"/>
          <w:b/>
        </w:rPr>
        <w:t xml:space="preserve"> pages</w:t>
      </w:r>
      <w:r w:rsidR="001678CF" w:rsidRPr="0028581F">
        <w:rPr>
          <w:rFonts w:eastAsia="Courier New" w:cs="Courier New"/>
          <w:b/>
        </w:rPr>
        <w:t xml:space="preserve"> of double-spaced text</w:t>
      </w:r>
      <w:r w:rsidR="66DE3E07" w:rsidRPr="0028581F">
        <w:rPr>
          <w:rFonts w:eastAsia="Courier New" w:cs="Courier New"/>
          <w:b/>
          <w:bCs/>
        </w:rPr>
        <w:t xml:space="preserve"> in Courier, Courier New, or any other monospaced font</w:t>
      </w:r>
      <w:r w:rsidR="2439A71C" w:rsidRPr="0028581F">
        <w:rPr>
          <w:rFonts w:eastAsia="Courier New" w:cs="Courier New"/>
          <w:b/>
          <w:bCs/>
        </w:rPr>
        <w:t>,</w:t>
      </w:r>
      <w:r w:rsidR="66DE3E07" w:rsidRPr="0028581F">
        <w:rPr>
          <w:rFonts w:eastAsia="Courier New" w:cs="Courier New"/>
          <w:b/>
          <w:bCs/>
        </w:rPr>
        <w:t xml:space="preserve"> no smaller than 12-point</w:t>
      </w:r>
      <w:r w:rsidR="050A2702" w:rsidRPr="0028581F">
        <w:rPr>
          <w:rFonts w:eastAsia="Courier New" w:cs="Courier New"/>
          <w:b/>
          <w:bCs/>
        </w:rPr>
        <w:t xml:space="preserve"> </w:t>
      </w:r>
      <w:r w:rsidR="1FF1A629" w:rsidRPr="5455F2E8">
        <w:rPr>
          <w:rFonts w:eastAsia="Courier New" w:cs="Courier New"/>
          <w:b/>
          <w:bCs/>
        </w:rPr>
        <w:t>(This form uses Courier New 12 point)</w:t>
      </w:r>
      <w:r w:rsidR="00C46AD5">
        <w:rPr>
          <w:rFonts w:eastAsia="Courier New" w:cs="Courier New"/>
          <w:b/>
          <w:bCs/>
        </w:rPr>
        <w:t xml:space="preserve">. </w:t>
      </w:r>
      <w:r w:rsidR="1D8C339D" w:rsidRPr="0028581F">
        <w:rPr>
          <w:rFonts w:eastAsia="Courier New" w:cs="Courier New"/>
          <w:b/>
          <w:bCs/>
        </w:rPr>
        <w:t xml:space="preserve"> </w:t>
      </w:r>
      <w:r w:rsidR="050A2702" w:rsidRPr="0028581F">
        <w:rPr>
          <w:rFonts w:eastAsia="Courier New" w:cs="Courier New"/>
          <w:b/>
          <w:bCs/>
        </w:rPr>
        <w:t>Page 1 begins on this first page</w:t>
      </w:r>
      <w:r w:rsidRPr="0028581F">
        <w:rPr>
          <w:rFonts w:eastAsia="Courier New" w:cs="Courier New"/>
          <w:b/>
          <w:bCs/>
        </w:rPr>
        <w:t>.</w:t>
      </w: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Pr="0028581F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2014D3F2" w14:textId="25F9EAA1" w:rsidR="00FC4E9E" w:rsidRPr="0028581F" w:rsidRDefault="00106915" w:rsidP="003A052C">
      <w:pPr>
        <w:spacing w:after="0"/>
        <w:rPr>
          <w:rFonts w:eastAsia="Courier New" w:cs="Courier New"/>
        </w:rPr>
      </w:pPr>
      <w:r w:rsidRPr="47376348">
        <w:rPr>
          <w:rFonts w:eastAsia="Courier New" w:cs="Courier New"/>
        </w:rPr>
        <w:t>[</w:t>
      </w:r>
      <w:r w:rsidR="004B55F0" w:rsidRPr="47376348">
        <w:rPr>
          <w:rFonts w:eastAsia="Courier New" w:cs="Courier New"/>
        </w:rPr>
        <w:t xml:space="preserve">List </w:t>
      </w:r>
      <w:r w:rsidR="00FC4E9E" w:rsidRPr="47376348">
        <w:rPr>
          <w:rFonts w:eastAsia="Courier New" w:cs="Courier New"/>
        </w:rPr>
        <w:t xml:space="preserve">the </w:t>
      </w:r>
      <w:r w:rsidR="00AC0757" w:rsidRPr="47376348">
        <w:rPr>
          <w:rFonts w:eastAsia="Courier New" w:cs="Courier New"/>
        </w:rPr>
        <w:t xml:space="preserve">issue or </w:t>
      </w:r>
      <w:r w:rsidR="00FC4E9E" w:rsidRPr="47376348">
        <w:rPr>
          <w:rFonts w:eastAsia="Courier New" w:cs="Courier New"/>
        </w:rPr>
        <w:t xml:space="preserve">issues </w:t>
      </w:r>
      <w:r w:rsidR="00BC5884" w:rsidRPr="47376348">
        <w:rPr>
          <w:rFonts w:eastAsia="Courier New" w:cs="Courier New"/>
        </w:rPr>
        <w:t xml:space="preserve">you are raising </w:t>
      </w:r>
      <w:r w:rsidR="003B4D85" w:rsidRPr="47376348">
        <w:rPr>
          <w:rFonts w:eastAsia="Courier New" w:cs="Courier New"/>
        </w:rPr>
        <w:t>i</w:t>
      </w:r>
      <w:r w:rsidR="00BC5884" w:rsidRPr="47376348">
        <w:rPr>
          <w:rFonts w:eastAsia="Courier New" w:cs="Courier New"/>
        </w:rPr>
        <w:t xml:space="preserve">n </w:t>
      </w:r>
      <w:r w:rsidR="003B4D85" w:rsidRPr="47376348">
        <w:rPr>
          <w:rFonts w:eastAsia="Courier New" w:cs="Courier New"/>
        </w:rPr>
        <w:t xml:space="preserve">this </w:t>
      </w:r>
      <w:r w:rsidR="00BC5884" w:rsidRPr="47376348">
        <w:rPr>
          <w:rFonts w:eastAsia="Courier New" w:cs="Courier New"/>
        </w:rPr>
        <w:t>appeal and</w:t>
      </w:r>
      <w:r w:rsidR="00AC0757" w:rsidRPr="47376348">
        <w:rPr>
          <w:rFonts w:eastAsia="Courier New" w:cs="Courier New"/>
        </w:rPr>
        <w:t xml:space="preserve"> will </w:t>
      </w:r>
      <w:r w:rsidR="00FC4E9E" w:rsidRPr="47376348">
        <w:rPr>
          <w:rFonts w:eastAsia="Courier New" w:cs="Courier New"/>
        </w:rPr>
        <w:t xml:space="preserve">discuss in </w:t>
      </w:r>
      <w:r w:rsidR="00AC0757" w:rsidRPr="47376348">
        <w:rPr>
          <w:rFonts w:eastAsia="Courier New" w:cs="Courier New"/>
        </w:rPr>
        <w:t xml:space="preserve">your </w:t>
      </w:r>
      <w:r w:rsidR="00FC4E9E" w:rsidRPr="47376348">
        <w:rPr>
          <w:rFonts w:eastAsia="Courier New" w:cs="Courier New"/>
        </w:rPr>
        <w:t>argument section</w:t>
      </w:r>
      <w:r w:rsidR="00B5036C" w:rsidRPr="47376348">
        <w:rPr>
          <w:rFonts w:eastAsia="Courier New" w:cs="Courier New"/>
        </w:rPr>
        <w:t xml:space="preserve">.  </w:t>
      </w:r>
      <w:r w:rsidR="007553F4" w:rsidRPr="47376348">
        <w:rPr>
          <w:rFonts w:eastAsia="Courier New" w:cs="Courier New"/>
        </w:rPr>
        <w:t xml:space="preserve">It is your obligation to find out if any information in your case is </w:t>
      </w:r>
      <w:r w:rsidR="00321BC8" w:rsidRPr="47376348">
        <w:rPr>
          <w:rFonts w:eastAsia="Courier New" w:cs="Courier New"/>
        </w:rPr>
        <w:t xml:space="preserve">impounded or </w:t>
      </w:r>
      <w:r w:rsidR="007553F4" w:rsidRPr="47376348">
        <w:rPr>
          <w:rFonts w:eastAsia="Courier New" w:cs="Courier New"/>
        </w:rPr>
        <w:t>confidential</w:t>
      </w:r>
      <w:r w:rsidR="000F417F" w:rsidRPr="47376348">
        <w:rPr>
          <w:rFonts w:eastAsia="Courier New" w:cs="Courier New"/>
        </w:rPr>
        <w:t>; for more information, p</w:t>
      </w:r>
      <w:r w:rsidR="000B64B8" w:rsidRPr="47376348">
        <w:rPr>
          <w:rFonts w:eastAsia="Courier New" w:cs="Courier New"/>
        </w:rPr>
        <w:t>lease</w:t>
      </w:r>
      <w:r w:rsidR="00F87731" w:rsidRPr="47376348">
        <w:rPr>
          <w:rFonts w:eastAsia="Courier New" w:cs="Courier New"/>
        </w:rPr>
        <w:t xml:space="preserve"> </w:t>
      </w:r>
      <w:r w:rsidR="000B64B8" w:rsidRPr="47376348">
        <w:rPr>
          <w:rFonts w:eastAsia="Courier New" w:cs="Courier New"/>
        </w:rPr>
        <w:t xml:space="preserve">go to </w:t>
      </w:r>
      <w:r w:rsidR="00670529" w:rsidRPr="47376348">
        <w:rPr>
          <w:rFonts w:eastAsia="Courier New" w:cs="Courier New"/>
        </w:rPr>
        <w:t>section (c) (4)</w:t>
      </w:r>
      <w:r w:rsidR="00B5036C" w:rsidRPr="47376348">
        <w:rPr>
          <w:rFonts w:eastAsia="Courier New" w:cs="Courier New"/>
        </w:rPr>
        <w:t xml:space="preserve"> </w:t>
      </w:r>
      <w:r w:rsidR="00670529" w:rsidRPr="47376348">
        <w:rPr>
          <w:rFonts w:eastAsia="Courier New" w:cs="Courier New"/>
        </w:rPr>
        <w:t xml:space="preserve">of the </w:t>
      </w:r>
      <w:r w:rsidR="00B5036C" w:rsidRPr="47376348">
        <w:rPr>
          <w:rFonts w:eastAsia="Courier New" w:cs="Courier New"/>
        </w:rPr>
        <w:t>Informal Brief Guidance</w:t>
      </w:r>
      <w:r w:rsidR="00A367C2" w:rsidRPr="47376348">
        <w:rPr>
          <w:rFonts w:eastAsia="Courier New" w:cs="Courier New"/>
        </w:rPr>
        <w:t>.</w:t>
      </w:r>
      <w:r w:rsidRPr="47376348">
        <w:rPr>
          <w:rFonts w:eastAsia="Courier New" w:cs="Courier New"/>
        </w:rPr>
        <w:t>]</w:t>
      </w:r>
      <w:r w:rsidR="000F596D">
        <w:rPr>
          <w:rFonts w:eastAsia="Courier New" w:cs="Courier New"/>
        </w:rPr>
        <w:t xml:space="preserve"> {{ </w:t>
      </w:r>
      <w:proofErr w:type="spellStart"/>
      <w:r w:rsidR="000F596D">
        <w:rPr>
          <w:rFonts w:eastAsia="Courier New" w:cs="Courier New"/>
        </w:rPr>
        <w:t>issues_on_appeal</w:t>
      </w:r>
      <w:proofErr w:type="spellEnd"/>
      <w:r w:rsidR="000F596D">
        <w:rPr>
          <w:rFonts w:eastAsia="Courier New" w:cs="Courier New"/>
        </w:rPr>
        <w:t xml:space="preserve"> }}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3071AE00" w14:textId="366219A2" w:rsidR="00164638" w:rsidRDefault="00106915" w:rsidP="0046738D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[</w:t>
      </w:r>
      <w:r w:rsidR="00164638" w:rsidRPr="0028581F">
        <w:rPr>
          <w:rFonts w:eastAsia="Courier New" w:cs="Courier New"/>
        </w:rPr>
        <w:t xml:space="preserve">Identify when this case began in the trial court or agency, each order or decision that you are challenging as incorrect, the name of </w:t>
      </w:r>
      <w:r w:rsidR="00B62AA9" w:rsidRPr="0028581F">
        <w:rPr>
          <w:rFonts w:eastAsia="Courier New" w:cs="Courier New"/>
        </w:rPr>
        <w:t>the</w:t>
      </w:r>
      <w:r w:rsidR="00164638" w:rsidRPr="0028581F">
        <w:rPr>
          <w:rFonts w:eastAsia="Courier New" w:cs="Courier New"/>
        </w:rPr>
        <w:t xml:space="preserve"> judge</w:t>
      </w:r>
      <w:r w:rsidR="00570171" w:rsidRPr="0028581F">
        <w:rPr>
          <w:rFonts w:eastAsia="Courier New" w:cs="Courier New"/>
        </w:rPr>
        <w:t xml:space="preserve"> </w:t>
      </w:r>
      <w:r w:rsidR="00164638" w:rsidRPr="0028581F">
        <w:rPr>
          <w:rFonts w:eastAsia="Courier New" w:cs="Courier New"/>
        </w:rPr>
        <w:t xml:space="preserve">who issued each </w:t>
      </w:r>
      <w:r w:rsidR="00721150" w:rsidRPr="0028581F">
        <w:rPr>
          <w:rFonts w:eastAsia="Courier New" w:cs="Courier New"/>
        </w:rPr>
        <w:t xml:space="preserve">challenged </w:t>
      </w:r>
      <w:r w:rsidR="00164638" w:rsidRPr="0028581F">
        <w:rPr>
          <w:rFonts w:eastAsia="Courier New" w:cs="Courier New"/>
        </w:rPr>
        <w:t xml:space="preserve">order or decision, and the date </w:t>
      </w:r>
      <w:r w:rsidR="00C07200" w:rsidRPr="0028581F">
        <w:rPr>
          <w:rFonts w:eastAsia="Courier New" w:cs="Courier New"/>
        </w:rPr>
        <w:t xml:space="preserve">when </w:t>
      </w:r>
      <w:r w:rsidR="00164638" w:rsidRPr="0028581F">
        <w:rPr>
          <w:rFonts w:eastAsia="Courier New" w:cs="Courier New"/>
        </w:rPr>
        <w:t xml:space="preserve">each notice of appeal was filed.  Include references to the </w:t>
      </w:r>
      <w:r w:rsidR="00A73C75">
        <w:rPr>
          <w:rFonts w:eastAsia="Courier New" w:cs="Courier New"/>
        </w:rPr>
        <w:t xml:space="preserve">page(s) in the </w:t>
      </w:r>
      <w:r w:rsidR="00164638" w:rsidRPr="0028581F">
        <w:rPr>
          <w:rFonts w:eastAsia="Courier New" w:cs="Courier New"/>
        </w:rPr>
        <w:t>record appendix</w:t>
      </w:r>
      <w:r w:rsidR="00A97345" w:rsidRPr="0028581F">
        <w:rPr>
          <w:rFonts w:eastAsia="Courier New" w:cs="Courier New"/>
        </w:rPr>
        <w:t xml:space="preserve"> where </w:t>
      </w:r>
      <w:r w:rsidR="00BC7C2B" w:rsidRPr="0028581F">
        <w:rPr>
          <w:rFonts w:eastAsia="Courier New" w:cs="Courier New"/>
        </w:rPr>
        <w:t>each order or decision</w:t>
      </w:r>
      <w:r w:rsidR="00A97345" w:rsidRPr="0028581F">
        <w:rPr>
          <w:rFonts w:eastAsia="Courier New" w:cs="Courier New"/>
        </w:rPr>
        <w:t xml:space="preserve"> </w:t>
      </w:r>
      <w:r w:rsidR="00BC7C2B">
        <w:rPr>
          <w:rFonts w:eastAsia="Courier New" w:cs="Courier New"/>
        </w:rPr>
        <w:t xml:space="preserve">and </w:t>
      </w:r>
      <w:r w:rsidR="00BC7C2B" w:rsidRPr="0028581F">
        <w:rPr>
          <w:rFonts w:eastAsia="Courier New" w:cs="Courier New"/>
        </w:rPr>
        <w:t xml:space="preserve">each notice of appeal </w:t>
      </w:r>
      <w:r w:rsidR="00A97345" w:rsidRPr="0028581F">
        <w:rPr>
          <w:rFonts w:eastAsia="Courier New" w:cs="Courier New"/>
        </w:rPr>
        <w:t>are located</w:t>
      </w:r>
      <w:r w:rsidR="00164638" w:rsidRPr="0028581F">
        <w:rPr>
          <w:rFonts w:eastAsia="Courier New" w:cs="Courier New"/>
        </w:rPr>
        <w:t>.]</w:t>
      </w:r>
    </w:p>
    <w:p w14:paraId="5B770D04" w14:textId="4D51BE88" w:rsidR="000F596D" w:rsidRDefault="000F596D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case_history</w:t>
      </w:r>
      <w:proofErr w:type="spellEnd"/>
      <w:r>
        <w:rPr>
          <w:rFonts w:eastAsia="Courier New" w:cs="Courier New"/>
        </w:rPr>
        <w:t xml:space="preserve"> }}</w:t>
      </w:r>
    </w:p>
    <w:p w14:paraId="3D75DF4C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11AE0EEA" w14:textId="2C629C74" w:rsidR="00677F75" w:rsidRDefault="00106915" w:rsidP="47376348">
      <w:pPr>
        <w:spacing w:after="0"/>
        <w:rPr>
          <w:rFonts w:eastAsia="Courier New" w:cs="Courier New"/>
        </w:rPr>
      </w:pPr>
      <w:r w:rsidRPr="47376348">
        <w:rPr>
          <w:rFonts w:eastAsia="Courier New" w:cs="Courier New"/>
        </w:rPr>
        <w:t>[</w:t>
      </w:r>
      <w:r w:rsidR="00164638" w:rsidRPr="47376348">
        <w:rPr>
          <w:rFonts w:eastAsia="Courier New" w:cs="Courier New"/>
        </w:rPr>
        <w:t xml:space="preserve">Provide a statement of the facts that are related to the issues you are appealing.  Each statement of fact must </w:t>
      </w:r>
      <w:r w:rsidR="005E5A06" w:rsidRPr="47376348">
        <w:rPr>
          <w:rFonts w:eastAsia="Courier New" w:cs="Courier New"/>
        </w:rPr>
        <w:t>be followed by</w:t>
      </w:r>
      <w:r w:rsidR="00164638" w:rsidRPr="47376348">
        <w:rPr>
          <w:rFonts w:eastAsia="Courier New" w:cs="Courier New"/>
        </w:rPr>
        <w:t xml:space="preserve"> a reference to the specific page</w:t>
      </w:r>
      <w:r w:rsidR="00A97345" w:rsidRPr="47376348">
        <w:rPr>
          <w:rFonts w:eastAsia="Courier New" w:cs="Courier New"/>
        </w:rPr>
        <w:t xml:space="preserve"> or pages</w:t>
      </w:r>
      <w:r w:rsidR="00164638" w:rsidRPr="47376348">
        <w:rPr>
          <w:rFonts w:eastAsia="Courier New" w:cs="Courier New"/>
        </w:rPr>
        <w:t xml:space="preserve"> in </w:t>
      </w:r>
      <w:r w:rsidR="005E5A06" w:rsidRPr="47376348">
        <w:rPr>
          <w:rFonts w:eastAsia="Courier New" w:cs="Courier New"/>
        </w:rPr>
        <w:t>the</w:t>
      </w:r>
      <w:r w:rsidR="00164638" w:rsidRPr="47376348">
        <w:rPr>
          <w:rFonts w:eastAsia="Courier New" w:cs="Courier New"/>
        </w:rPr>
        <w:t xml:space="preserve"> record appendix </w:t>
      </w:r>
      <w:r w:rsidR="008725DD" w:rsidRPr="47376348">
        <w:rPr>
          <w:rFonts w:eastAsia="Courier New" w:cs="Courier New"/>
        </w:rPr>
        <w:t xml:space="preserve">or transcript(s) </w:t>
      </w:r>
      <w:r w:rsidR="00164638" w:rsidRPr="47376348">
        <w:rPr>
          <w:rFonts w:eastAsia="Courier New" w:cs="Courier New"/>
        </w:rPr>
        <w:t>where that fact is found (Example</w:t>
      </w:r>
      <w:r w:rsidR="00AD1EA9" w:rsidRPr="47376348">
        <w:rPr>
          <w:rFonts w:eastAsia="Courier New" w:cs="Courier New"/>
        </w:rPr>
        <w:t>s</w:t>
      </w:r>
      <w:r w:rsidR="00164638" w:rsidRPr="47376348">
        <w:rPr>
          <w:rFonts w:eastAsia="Courier New" w:cs="Courier New"/>
        </w:rPr>
        <w:t xml:space="preserve"> </w:t>
      </w:r>
      <w:r w:rsidR="008B612B" w:rsidRPr="47376348">
        <w:rPr>
          <w:rFonts w:eastAsia="Courier New" w:cs="Courier New"/>
        </w:rPr>
        <w:t>-</w:t>
      </w:r>
      <w:r w:rsidR="00164638" w:rsidRPr="47376348">
        <w:rPr>
          <w:rFonts w:eastAsia="Courier New" w:cs="Courier New"/>
        </w:rPr>
        <w:t>–</w:t>
      </w:r>
      <w:r w:rsidR="00AD1EA9" w:rsidRPr="47376348">
        <w:rPr>
          <w:rFonts w:eastAsia="Courier New" w:cs="Courier New"/>
        </w:rPr>
        <w:t xml:space="preserve"> </w:t>
      </w:r>
      <w:r w:rsidR="006906B1" w:rsidRPr="47376348">
        <w:rPr>
          <w:rFonts w:eastAsia="Courier New" w:cs="Courier New"/>
        </w:rPr>
        <w:t>"</w:t>
      </w:r>
      <w:proofErr w:type="spellStart"/>
      <w:r w:rsidR="003F5A50" w:rsidRPr="47376348">
        <w:rPr>
          <w:rFonts w:eastAsia="Courier New" w:cs="Courier New"/>
        </w:rPr>
        <w:t>Apx</w:t>
      </w:r>
      <w:proofErr w:type="spellEnd"/>
      <w:r w:rsidR="003F5A50" w:rsidRPr="47376348">
        <w:rPr>
          <w:rFonts w:eastAsia="Courier New" w:cs="Courier New"/>
        </w:rPr>
        <w:t xml:space="preserve"> at 25</w:t>
      </w:r>
      <w:r w:rsidR="006906B1" w:rsidRPr="47376348">
        <w:rPr>
          <w:rFonts w:eastAsia="Courier New" w:cs="Courier New"/>
        </w:rPr>
        <w:t>"</w:t>
      </w:r>
      <w:r w:rsidR="003F5A50" w:rsidRPr="47376348">
        <w:rPr>
          <w:rFonts w:eastAsia="Courier New" w:cs="Courier New"/>
        </w:rPr>
        <w:t xml:space="preserve">; </w:t>
      </w:r>
      <w:r w:rsidR="006906B1" w:rsidRPr="47376348">
        <w:rPr>
          <w:rFonts w:eastAsia="Courier New" w:cs="Courier New"/>
        </w:rPr>
        <w:t>"</w:t>
      </w:r>
      <w:r w:rsidR="00AD1EA9" w:rsidRPr="47376348">
        <w:rPr>
          <w:rFonts w:eastAsia="Courier New" w:cs="Courier New"/>
        </w:rPr>
        <w:t xml:space="preserve">Transcript 10/15/22 at </w:t>
      </w:r>
      <w:proofErr w:type="spellStart"/>
      <w:r w:rsidR="00AD1EA9" w:rsidRPr="47376348">
        <w:rPr>
          <w:rFonts w:eastAsia="Courier New" w:cs="Courier New"/>
        </w:rPr>
        <w:t>pg</w:t>
      </w:r>
      <w:proofErr w:type="spellEnd"/>
      <w:r w:rsidR="00AD1EA9" w:rsidRPr="47376348">
        <w:rPr>
          <w:rFonts w:eastAsia="Courier New" w:cs="Courier New"/>
        </w:rPr>
        <w:t xml:space="preserve"> </w:t>
      </w:r>
      <w:r w:rsidR="00DE2C72" w:rsidRPr="47376348">
        <w:rPr>
          <w:rFonts w:eastAsia="Courier New" w:cs="Courier New"/>
        </w:rPr>
        <w:t>5</w:t>
      </w:r>
      <w:r w:rsidR="00AD1EA9" w:rsidRPr="47376348">
        <w:rPr>
          <w:rFonts w:eastAsia="Courier New" w:cs="Courier New"/>
        </w:rPr>
        <w:t>5</w:t>
      </w:r>
      <w:r w:rsidR="006906B1" w:rsidRPr="47376348">
        <w:rPr>
          <w:rFonts w:eastAsia="Courier New" w:cs="Courier New"/>
        </w:rPr>
        <w:t>"</w:t>
      </w:r>
      <w:r w:rsidR="00AD1EA9" w:rsidRPr="47376348">
        <w:rPr>
          <w:rFonts w:eastAsia="Courier New" w:cs="Courier New"/>
        </w:rPr>
        <w:t xml:space="preserve">; </w:t>
      </w:r>
      <w:r w:rsidR="006906B1" w:rsidRPr="47376348">
        <w:rPr>
          <w:rFonts w:eastAsia="Courier New" w:cs="Courier New"/>
        </w:rPr>
        <w:t>"</w:t>
      </w:r>
      <w:r w:rsidR="00AD1EA9" w:rsidRPr="47376348">
        <w:rPr>
          <w:rFonts w:eastAsia="Courier New" w:cs="Courier New"/>
        </w:rPr>
        <w:t xml:space="preserve">Exhibit #2 at </w:t>
      </w:r>
      <w:proofErr w:type="spellStart"/>
      <w:r w:rsidR="00AD1EA9" w:rsidRPr="47376348">
        <w:rPr>
          <w:rFonts w:eastAsia="Courier New" w:cs="Courier New"/>
        </w:rPr>
        <w:t>pg</w:t>
      </w:r>
      <w:proofErr w:type="spellEnd"/>
      <w:r w:rsidR="00AD1EA9" w:rsidRPr="47376348">
        <w:rPr>
          <w:rFonts w:eastAsia="Courier New" w:cs="Courier New"/>
        </w:rPr>
        <w:t xml:space="preserve"> </w:t>
      </w:r>
      <w:r w:rsidR="00DE2C72" w:rsidRPr="47376348">
        <w:rPr>
          <w:rFonts w:eastAsia="Courier New" w:cs="Courier New"/>
        </w:rPr>
        <w:t>9</w:t>
      </w:r>
      <w:r w:rsidR="00AD1EA9" w:rsidRPr="47376348">
        <w:rPr>
          <w:rFonts w:eastAsia="Courier New" w:cs="Courier New"/>
        </w:rPr>
        <w:t>5</w:t>
      </w:r>
      <w:r w:rsidR="006906B1" w:rsidRPr="47376348">
        <w:rPr>
          <w:rFonts w:eastAsia="Courier New" w:cs="Courier New"/>
        </w:rPr>
        <w:t>"</w:t>
      </w:r>
      <w:r w:rsidR="6810D5EE" w:rsidRPr="47376348">
        <w:rPr>
          <w:rFonts w:eastAsia="Courier New" w:cs="Courier New"/>
        </w:rPr>
        <w:t>)</w:t>
      </w:r>
      <w:r w:rsidR="00D97088" w:rsidRPr="47376348">
        <w:rPr>
          <w:rFonts w:eastAsia="Courier New" w:cs="Courier New"/>
        </w:rPr>
        <w:t>.</w:t>
      </w:r>
      <w:r w:rsidR="00677F75" w:rsidRPr="47376348">
        <w:rPr>
          <w:rFonts w:eastAsia="Courier New" w:cs="Courier New"/>
        </w:rPr>
        <w:t xml:space="preserve"> </w:t>
      </w:r>
      <w:r w:rsidR="00194D6D" w:rsidRPr="47376348">
        <w:rPr>
          <w:rFonts w:eastAsia="Courier New" w:cs="Courier New"/>
        </w:rPr>
        <w:t xml:space="preserve"> </w:t>
      </w:r>
      <w:r w:rsidR="00C836DD" w:rsidRPr="47376348">
        <w:rPr>
          <w:rFonts w:eastAsia="Courier New" w:cs="Courier New"/>
        </w:rPr>
        <w:t>Y</w:t>
      </w:r>
      <w:r w:rsidR="004B55F0" w:rsidRPr="47376348">
        <w:rPr>
          <w:rFonts w:eastAsia="Courier New" w:cs="Courier New"/>
        </w:rPr>
        <w:t>ou</w:t>
      </w:r>
      <w:r w:rsidR="00677F75" w:rsidRPr="47376348">
        <w:rPr>
          <w:rFonts w:eastAsia="Courier New" w:cs="Courier New"/>
        </w:rPr>
        <w:t xml:space="preserve"> may not </w:t>
      </w:r>
      <w:r w:rsidR="001854AD" w:rsidRPr="47376348">
        <w:rPr>
          <w:rFonts w:eastAsia="Courier New" w:cs="Courier New"/>
        </w:rPr>
        <w:t xml:space="preserve">include facts that were </w:t>
      </w:r>
      <w:r w:rsidR="002B12CB" w:rsidRPr="47376348">
        <w:rPr>
          <w:rFonts w:eastAsia="Courier New" w:cs="Courier New"/>
        </w:rPr>
        <w:t>not</w:t>
      </w:r>
      <w:r w:rsidR="00424DE5" w:rsidRPr="47376348">
        <w:rPr>
          <w:rFonts w:eastAsia="Courier New" w:cs="Courier New"/>
        </w:rPr>
        <w:t xml:space="preserve"> brought to the attention of the trial judge or agency</w:t>
      </w:r>
      <w:r w:rsidR="00ED7215" w:rsidRPr="47376348">
        <w:rPr>
          <w:rFonts w:eastAsia="Courier New" w:cs="Courier New"/>
        </w:rPr>
        <w:t xml:space="preserve">, and you may not </w:t>
      </w:r>
      <w:r w:rsidR="00677F75" w:rsidRPr="47376348">
        <w:rPr>
          <w:rFonts w:eastAsia="Courier New" w:cs="Courier New"/>
        </w:rPr>
        <w:t>cite generally to an entire document by its title or exhibit number without referring to specific page(s) of that document</w:t>
      </w:r>
      <w:r w:rsidR="00FF7506" w:rsidRPr="47376348">
        <w:rPr>
          <w:rFonts w:eastAsia="Courier New" w:cs="Courier New"/>
        </w:rPr>
        <w:t xml:space="preserve"> unless the document or exhibit is a single page</w:t>
      </w:r>
      <w:r w:rsidR="00677F75" w:rsidRPr="47376348">
        <w:rPr>
          <w:rFonts w:eastAsia="Courier New" w:cs="Courier New"/>
        </w:rPr>
        <w:t>.</w:t>
      </w:r>
      <w:r w:rsidR="76FA8E9F" w:rsidRPr="47376348">
        <w:rPr>
          <w:rFonts w:eastAsia="Courier New" w:cs="Courier New"/>
        </w:rPr>
        <w:t xml:space="preserve"> </w:t>
      </w:r>
      <w:r w:rsidR="00BE36DE">
        <w:rPr>
          <w:rFonts w:eastAsia="Courier New" w:cs="Courier New"/>
        </w:rPr>
        <w:t xml:space="preserve"> </w:t>
      </w:r>
      <w:r w:rsidR="76FA8E9F" w:rsidRPr="00347215">
        <w:rPr>
          <w:rFonts w:eastAsia="Courier New" w:cs="Courier New"/>
          <w:szCs w:val="24"/>
        </w:rPr>
        <w:t>Do not refer to any party or individual by name if their identity has been impounded by statute, court rule, or court order</w:t>
      </w:r>
      <w:r w:rsidR="76FA8E9F" w:rsidRPr="47376348">
        <w:rPr>
          <w:rFonts w:eastAsia="Courier New" w:cs="Courier New"/>
          <w:szCs w:val="24"/>
        </w:rPr>
        <w:t>.  See Section (c) (4) of the Informal Brief Guidance for more information about impoundment and confidentiality.</w:t>
      </w:r>
      <w:r w:rsidR="00007532" w:rsidRPr="47376348">
        <w:rPr>
          <w:rFonts w:eastAsia="Courier New" w:cs="Courier New"/>
        </w:rPr>
        <w:t>]</w:t>
      </w:r>
    </w:p>
    <w:p w14:paraId="34A9C7B5" w14:textId="7AF26015" w:rsidR="000F596D" w:rsidRPr="0028581F" w:rsidRDefault="000F596D" w:rsidP="47376348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statement_of_facts</w:t>
      </w:r>
      <w:proofErr w:type="spellEnd"/>
      <w:r>
        <w:rPr>
          <w:rFonts w:eastAsia="Courier New" w:cs="Courier New"/>
        </w:rPr>
        <w:t xml:space="preserve"> }}</w:t>
      </w:r>
    </w:p>
    <w:p w14:paraId="36526309" w14:textId="77777777" w:rsidR="00677F75" w:rsidRDefault="00677F75" w:rsidP="00B85D55">
      <w:pPr>
        <w:spacing w:after="0"/>
        <w:rPr>
          <w:rFonts w:eastAsia="Courier New" w:cs="Courier New"/>
        </w:rPr>
      </w:pPr>
    </w:p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C8E1D33" w14:textId="7D82C08E" w:rsidR="00473D24" w:rsidRDefault="00473D24" w:rsidP="00C45486">
      <w:pPr>
        <w:spacing w:after="0"/>
        <w:rPr>
          <w:rFonts w:eastAsia="Courier New" w:cs="Courier New"/>
        </w:rPr>
      </w:pPr>
      <w:r w:rsidRPr="57FB0756">
        <w:rPr>
          <w:rFonts w:eastAsia="Courier New" w:cs="Courier New"/>
        </w:rPr>
        <w:t xml:space="preserve">[Present your </w:t>
      </w:r>
      <w:r w:rsidR="1BD2E2DF" w:rsidRPr="57FB0756">
        <w:rPr>
          <w:rFonts w:eastAsia="Courier New" w:cs="Courier New"/>
        </w:rPr>
        <w:t>reasons</w:t>
      </w:r>
      <w:r w:rsidRPr="57FB0756">
        <w:rPr>
          <w:rFonts w:eastAsia="Courier New" w:cs="Courier New"/>
        </w:rPr>
        <w:t xml:space="preserve"> why the </w:t>
      </w:r>
      <w:r w:rsidR="00162A4E" w:rsidRPr="57FB0756">
        <w:rPr>
          <w:rFonts w:eastAsia="Courier New" w:cs="Courier New"/>
        </w:rPr>
        <w:t xml:space="preserve">trial court or agency </w:t>
      </w:r>
      <w:r w:rsidR="0046012D" w:rsidRPr="57FB0756">
        <w:rPr>
          <w:rFonts w:eastAsia="Courier New" w:cs="Courier New"/>
        </w:rPr>
        <w:t>was</w:t>
      </w:r>
      <w:r w:rsidR="00C40B23" w:rsidRPr="57FB0756">
        <w:rPr>
          <w:rFonts w:eastAsia="Courier New" w:cs="Courier New"/>
        </w:rPr>
        <w:t xml:space="preserve"> </w:t>
      </w:r>
      <w:r w:rsidR="00162A4E" w:rsidRPr="57FB0756">
        <w:rPr>
          <w:rFonts w:eastAsia="Courier New" w:cs="Courier New"/>
        </w:rPr>
        <w:t>wrong</w:t>
      </w:r>
      <w:r w:rsidR="0046012D" w:rsidRPr="57FB0756">
        <w:rPr>
          <w:rFonts w:eastAsia="Courier New" w:cs="Courier New"/>
        </w:rPr>
        <w:t xml:space="preserve"> as a matter of law or fact</w:t>
      </w:r>
      <w:r w:rsidR="2D7BBD26" w:rsidRPr="57FB0756">
        <w:rPr>
          <w:rFonts w:eastAsia="Courier New" w:cs="Courier New"/>
        </w:rPr>
        <w:t>,</w:t>
      </w:r>
      <w:r w:rsidR="00162A4E" w:rsidRPr="57FB0756">
        <w:rPr>
          <w:rFonts w:eastAsia="Courier New" w:cs="Courier New"/>
        </w:rPr>
        <w:t xml:space="preserve"> and </w:t>
      </w:r>
      <w:r w:rsidR="6541A8E7" w:rsidRPr="57FB0756">
        <w:rPr>
          <w:rFonts w:eastAsia="Courier New" w:cs="Courier New"/>
        </w:rPr>
        <w:t xml:space="preserve">why </w:t>
      </w:r>
      <w:r w:rsidR="00162A4E" w:rsidRPr="57FB0756">
        <w:rPr>
          <w:rFonts w:eastAsia="Courier New" w:cs="Courier New"/>
        </w:rPr>
        <w:t xml:space="preserve">the </w:t>
      </w:r>
      <w:r w:rsidRPr="57FB0756">
        <w:rPr>
          <w:rFonts w:eastAsia="Courier New" w:cs="Courier New"/>
        </w:rPr>
        <w:t>Appeals Court should rule in your favor.  Your argument must be supported with citations to legal authorities such as case decisions</w:t>
      </w:r>
      <w:r w:rsidR="00E66675" w:rsidRPr="57FB0756">
        <w:rPr>
          <w:rFonts w:eastAsia="Courier New" w:cs="Courier New"/>
        </w:rPr>
        <w:t xml:space="preserve"> (preferably from Massachusett</w:t>
      </w:r>
      <w:r w:rsidR="3B4D7363" w:rsidRPr="57FB0756">
        <w:rPr>
          <w:rFonts w:eastAsia="Courier New" w:cs="Courier New"/>
        </w:rPr>
        <w:t>s</w:t>
      </w:r>
      <w:r w:rsidR="00E66675" w:rsidRPr="57FB0756">
        <w:rPr>
          <w:rFonts w:eastAsia="Courier New" w:cs="Courier New"/>
        </w:rPr>
        <w:t>)</w:t>
      </w:r>
      <w:r w:rsidRPr="57FB0756">
        <w:rPr>
          <w:rFonts w:eastAsia="Courier New" w:cs="Courier New"/>
        </w:rPr>
        <w:t xml:space="preserve">, statutes, </w:t>
      </w:r>
      <w:r w:rsidR="00B31773" w:rsidRPr="57FB0756">
        <w:rPr>
          <w:rFonts w:eastAsia="Courier New" w:cs="Courier New"/>
        </w:rPr>
        <w:t xml:space="preserve">regulations, </w:t>
      </w:r>
      <w:r w:rsidRPr="57FB0756">
        <w:rPr>
          <w:rFonts w:eastAsia="Courier New" w:cs="Courier New"/>
        </w:rPr>
        <w:t xml:space="preserve">court rules, </w:t>
      </w:r>
      <w:r w:rsidR="000F08C7" w:rsidRPr="57FB0756">
        <w:rPr>
          <w:rFonts w:eastAsia="Courier New" w:cs="Courier New"/>
        </w:rPr>
        <w:t>constitution</w:t>
      </w:r>
      <w:r w:rsidR="77FF2C81" w:rsidRPr="57FB0756">
        <w:rPr>
          <w:rFonts w:eastAsia="Courier New" w:cs="Courier New"/>
        </w:rPr>
        <w:t>al provisions</w:t>
      </w:r>
      <w:r w:rsidR="000F08C7" w:rsidRPr="57FB0756">
        <w:rPr>
          <w:rFonts w:eastAsia="Courier New" w:cs="Courier New"/>
        </w:rPr>
        <w:t xml:space="preserve">, </w:t>
      </w:r>
      <w:r w:rsidRPr="57FB0756">
        <w:rPr>
          <w:rFonts w:eastAsia="Courier New" w:cs="Courier New"/>
        </w:rPr>
        <w:t>or other authorities.</w:t>
      </w:r>
      <w:r w:rsidR="004B55F0" w:rsidRPr="57FB0756">
        <w:rPr>
          <w:rFonts w:eastAsia="Courier New" w:cs="Courier New"/>
        </w:rPr>
        <w:t xml:space="preserve">  When discussing facts</w:t>
      </w:r>
      <w:r w:rsidR="000F08C7" w:rsidRPr="57FB0756">
        <w:rPr>
          <w:rFonts w:eastAsia="Courier New" w:cs="Courier New"/>
        </w:rPr>
        <w:t xml:space="preserve"> again in this section</w:t>
      </w:r>
      <w:r w:rsidR="004B55F0" w:rsidRPr="57FB0756">
        <w:rPr>
          <w:rFonts w:eastAsia="Courier New" w:cs="Courier New"/>
        </w:rPr>
        <w:t xml:space="preserve">, you </w:t>
      </w:r>
      <w:r w:rsidR="0539C85C" w:rsidRPr="57FB0756">
        <w:rPr>
          <w:rFonts w:eastAsia="Courier New" w:cs="Courier New"/>
        </w:rPr>
        <w:t>must</w:t>
      </w:r>
      <w:r w:rsidR="004B55F0" w:rsidRPr="57FB0756">
        <w:rPr>
          <w:rFonts w:eastAsia="Courier New" w:cs="Courier New"/>
        </w:rPr>
        <w:t xml:space="preserve"> again include a reference to the specific page or pages in your record appendix </w:t>
      </w:r>
      <w:r w:rsidR="0046012D" w:rsidRPr="57FB0756">
        <w:rPr>
          <w:rFonts w:eastAsia="Courier New" w:cs="Courier New"/>
        </w:rPr>
        <w:t xml:space="preserve">or transcript(s) </w:t>
      </w:r>
      <w:r w:rsidR="004B55F0" w:rsidRPr="57FB0756">
        <w:rPr>
          <w:rFonts w:eastAsia="Courier New" w:cs="Courier New"/>
        </w:rPr>
        <w:t>where support for that fact can be found.</w:t>
      </w:r>
      <w:r w:rsidRPr="57FB0756">
        <w:rPr>
          <w:rFonts w:eastAsia="Courier New" w:cs="Courier New"/>
        </w:rPr>
        <w:t>]</w:t>
      </w:r>
    </w:p>
    <w:p w14:paraId="6BDB6EF9" w14:textId="5C251CA7" w:rsidR="000F596D" w:rsidRDefault="000F596D" w:rsidP="00C45486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{{ argument }}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7076894E" w14:textId="150C7663" w:rsidR="007A1073" w:rsidRDefault="00106915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[</w:t>
      </w:r>
      <w:r w:rsidR="00765A11" w:rsidRPr="0028581F">
        <w:rPr>
          <w:rFonts w:eastAsia="Courier New" w:cs="Courier New"/>
        </w:rPr>
        <w:t>A</w:t>
      </w:r>
      <w:r w:rsidR="00B86AEA" w:rsidRPr="0028581F">
        <w:rPr>
          <w:rFonts w:eastAsia="Courier New" w:cs="Courier New"/>
        </w:rPr>
        <w:t xml:space="preserve"> statement of </w:t>
      </w:r>
      <w:r w:rsidR="00765A11" w:rsidRPr="0028581F">
        <w:rPr>
          <w:rFonts w:eastAsia="Courier New" w:cs="Courier New"/>
        </w:rPr>
        <w:t xml:space="preserve">what </w:t>
      </w:r>
      <w:r w:rsidR="00B86AEA" w:rsidRPr="0028581F">
        <w:rPr>
          <w:rFonts w:eastAsia="Courier New" w:cs="Courier New"/>
        </w:rPr>
        <w:t xml:space="preserve">you are asking the </w:t>
      </w:r>
      <w:r w:rsidR="008B1623" w:rsidRPr="0028581F">
        <w:rPr>
          <w:rFonts w:eastAsia="Courier New" w:cs="Courier New"/>
        </w:rPr>
        <w:t>Appeals C</w:t>
      </w:r>
      <w:r w:rsidR="00B86AEA" w:rsidRPr="0028581F">
        <w:rPr>
          <w:rFonts w:eastAsia="Courier New" w:cs="Courier New"/>
        </w:rPr>
        <w:t>ourt to</w:t>
      </w:r>
      <w:r w:rsidR="00845D23" w:rsidRPr="0028581F">
        <w:rPr>
          <w:rFonts w:eastAsia="Courier New" w:cs="Courier New"/>
        </w:rPr>
        <w:t xml:space="preserve"> do</w:t>
      </w:r>
      <w:r w:rsidR="00785BB6" w:rsidRPr="0028581F">
        <w:rPr>
          <w:rFonts w:eastAsia="Courier New" w:cs="Courier New"/>
        </w:rPr>
        <w:t xml:space="preserve"> (</w:t>
      </w:r>
      <w:r w:rsidR="004B55F0" w:rsidRPr="0028581F">
        <w:rPr>
          <w:rFonts w:eastAsia="Courier New" w:cs="Courier New"/>
        </w:rPr>
        <w:t>for example, order a new trial, enter judgment for you, modify the trial court</w:t>
      </w:r>
      <w:r w:rsidR="00785BB6" w:rsidRPr="0028581F">
        <w:rPr>
          <w:rFonts w:eastAsia="Courier New" w:cs="Courier New"/>
        </w:rPr>
        <w:t xml:space="preserve"> judgment, etc.)</w:t>
      </w:r>
      <w:r w:rsidR="0024295D" w:rsidRPr="0028581F">
        <w:rPr>
          <w:rFonts w:eastAsia="Courier New" w:cs="Courier New"/>
        </w:rPr>
        <w:t>.</w:t>
      </w:r>
      <w:r w:rsidRPr="0028581F">
        <w:rPr>
          <w:rFonts w:eastAsia="Courier New" w:cs="Courier New"/>
        </w:rPr>
        <w:t>]</w:t>
      </w:r>
    </w:p>
    <w:p w14:paraId="3D10C4F2" w14:textId="544F7B40" w:rsidR="000F596D" w:rsidRPr="0028581F" w:rsidRDefault="000F596D" w:rsidP="0013577E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{{ conclusion }}</w:t>
      </w:r>
    </w:p>
    <w:p w14:paraId="5DD89BD9" w14:textId="59DFB8E9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20652F70" w14:textId="0717AD9C" w:rsidR="008D10AE" w:rsidRPr="0028581F" w:rsidRDefault="008D10AE" w:rsidP="74526BD0">
      <w:pPr>
        <w:pStyle w:val="NoSpacing"/>
        <w:rPr>
          <w:rFonts w:eastAsia="Courier New" w:cs="Courier New"/>
        </w:rPr>
      </w:pPr>
      <w:r w:rsidRPr="72B1550B">
        <w:rPr>
          <w:rFonts w:eastAsia="Courier New" w:cs="Courier New"/>
        </w:rPr>
        <w:t xml:space="preserve">/s/ </w:t>
      </w:r>
      <w:r w:rsidR="000F596D">
        <w:rPr>
          <w:rFonts w:eastAsia="Courier New" w:cs="Courier New"/>
        </w:rPr>
        <w:t xml:space="preserve">{{ </w:t>
      </w:r>
      <w:proofErr w:type="spellStart"/>
      <w:r w:rsidR="000F596D">
        <w:rPr>
          <w:rFonts w:eastAsia="Courier New" w:cs="Courier New"/>
        </w:rPr>
        <w:t>your_signature</w:t>
      </w:r>
      <w:proofErr w:type="spellEnd"/>
      <w:r w:rsidR="000F596D">
        <w:rPr>
          <w:rFonts w:eastAsia="Courier New" w:cs="Courier New"/>
        </w:rPr>
        <w:t xml:space="preserve"> }}</w:t>
      </w:r>
      <w:proofErr w:type="spellStart"/>
    </w:p>
    <w:p w14:paraId="1EE1B7CB" w14:textId="719AE374" w:rsidR="743BEFC8" w:rsidRPr="0057643D" w:rsidRDefault="743BEFC8" w:rsidP="0057643D">
      <w:pPr>
        <w:spacing w:after="0" w:line="240" w:lineRule="auto"/>
        <w:rPr>
          <w:rFonts w:eastAsia="Courier New" w:cs="Courier New"/>
          <w:szCs w:val="24"/>
        </w:rPr>
      </w:pPr>
      <w:proofErr w:type="spellEnd"/>
      <w:r w:rsidRPr="0057643D">
        <w:rPr>
          <w:rFonts w:eastAsia="Courier New" w:cs="Courier New"/>
          <w:szCs w:val="24"/>
        </w:rPr>
        <w:t>(You can add your signature by typing "/s/" before your full name</w:t>
      </w:r>
      <w:r w:rsidR="00403A21" w:rsidRPr="0057643D">
        <w:rPr>
          <w:rFonts w:eastAsia="Courier New" w:cs="Courier New"/>
          <w:szCs w:val="24"/>
        </w:rPr>
        <w:t>, inserting a di</w:t>
      </w:r>
      <w:r w:rsidR="0057643D" w:rsidRPr="0057643D">
        <w:rPr>
          <w:rFonts w:eastAsia="Courier New" w:cs="Courier New"/>
          <w:szCs w:val="24"/>
        </w:rPr>
        <w:t>gital image,</w:t>
      </w:r>
      <w:r w:rsidRPr="0057643D">
        <w:rPr>
          <w:rFonts w:eastAsia="Courier New" w:cs="Courier New"/>
          <w:szCs w:val="24"/>
        </w:rPr>
        <w:t xml:space="preserve"> or print</w:t>
      </w:r>
      <w:r w:rsidR="0057643D" w:rsidRPr="0057643D">
        <w:rPr>
          <w:rFonts w:eastAsia="Courier New" w:cs="Courier New"/>
          <w:szCs w:val="24"/>
        </w:rPr>
        <w:t>ing</w:t>
      </w:r>
      <w:r w:rsidRPr="0057643D">
        <w:rPr>
          <w:rFonts w:eastAsia="Courier New" w:cs="Courier New"/>
          <w:szCs w:val="24"/>
        </w:rPr>
        <w:t xml:space="preserve"> and sign</w:t>
      </w:r>
      <w:r w:rsidR="0057643D" w:rsidRPr="0057643D">
        <w:rPr>
          <w:rFonts w:eastAsia="Courier New" w:cs="Courier New"/>
          <w:szCs w:val="24"/>
        </w:rPr>
        <w:t>ing</w:t>
      </w:r>
      <w:r w:rsidRPr="0057643D">
        <w:rPr>
          <w:rFonts w:eastAsia="Courier New" w:cs="Courier New"/>
          <w:szCs w:val="24"/>
        </w:rPr>
        <w:t xml:space="preserve"> it in ink)</w:t>
      </w:r>
    </w:p>
    <w:p w14:paraId="4479A325" w14:textId="44FC1C49" w:rsidR="72B1550B" w:rsidRDefault="72B1550B" w:rsidP="72B1550B">
      <w:pPr>
        <w:pStyle w:val="NoSpacing"/>
        <w:rPr>
          <w:rFonts w:eastAsia="Courier New" w:cs="Courier New"/>
        </w:rPr>
      </w:pP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3F87F28D" w:rsidR="007045DE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[</w:t>
      </w:r>
      <w:r w:rsidR="4B48DCC9" w:rsidRPr="0028581F">
        <w:rPr>
          <w:rFonts w:eastAsia="Courier New" w:cs="Courier New"/>
        </w:rPr>
        <w:t xml:space="preserve">Print </w:t>
      </w:r>
      <w:r w:rsidR="00201A56">
        <w:rPr>
          <w:rFonts w:eastAsia="Courier New" w:cs="Courier New"/>
        </w:rPr>
        <w:t>y</w:t>
      </w:r>
      <w:r w:rsidRPr="0028581F">
        <w:rPr>
          <w:rFonts w:eastAsia="Courier New" w:cs="Courier New"/>
        </w:rPr>
        <w:t xml:space="preserve">our </w:t>
      </w:r>
      <w:r w:rsidR="00201A56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ame]</w:t>
      </w:r>
      <w:r w:rsidR="00C908BF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{{ </w:t>
      </w:r>
      <w:proofErr w:type="spellStart"/>
      <w:r w:rsidR="000F596D">
        <w:rPr>
          <w:rFonts w:eastAsia="Courier New" w:cs="Courier New"/>
        </w:rPr>
        <w:t>your_name</w:t>
      </w:r>
      <w:proofErr w:type="spellEnd"/>
      <w:r w:rsidR="000F596D">
        <w:rPr>
          <w:rFonts w:eastAsia="Courier New" w:cs="Courier New"/>
        </w:rPr>
        <w:t xml:space="preserve"> }}</w:t>
      </w:r>
    </w:p>
    <w:p w14:paraId="421FBD01" w14:textId="23C67709" w:rsidR="7798003A" w:rsidRPr="0028581F" w:rsidRDefault="7798003A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[Your pronouns (optional)]</w:t>
      </w:r>
      <w:r w:rsidR="00C908BF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{{ pronouns }}</w:t>
      </w:r>
    </w:p>
    <w:p w14:paraId="542D6F71" w14:textId="0C0AAAF5" w:rsidR="007045DE" w:rsidRPr="0028581F" w:rsidRDefault="007045D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[Your </w:t>
      </w:r>
      <w:r w:rsidR="00201A56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ddress]</w:t>
      </w:r>
      <w:r w:rsidR="00C908BF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{{ address }}</w:t>
      </w:r>
    </w:p>
    <w:p w14:paraId="6E191EBC" w14:textId="191D012B" w:rsidR="007045DE" w:rsidRPr="0028581F" w:rsidRDefault="007045D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[Your </w:t>
      </w:r>
      <w:r w:rsidR="00201A56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201A56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umber]</w:t>
      </w:r>
      <w:r w:rsidR="00C908BF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{{ </w:t>
      </w:r>
      <w:proofErr w:type="spellStart"/>
      <w:r w:rsidR="000F596D">
        <w:rPr>
          <w:rFonts w:eastAsia="Courier New" w:cs="Courier New"/>
        </w:rPr>
        <w:t>phone_number</w:t>
      </w:r>
      <w:proofErr w:type="spellEnd"/>
      <w:r w:rsidR="000F596D">
        <w:rPr>
          <w:rFonts w:eastAsia="Courier New" w:cs="Courier New"/>
        </w:rPr>
        <w:t xml:space="preserve"> }}</w:t>
      </w:r>
    </w:p>
    <w:p w14:paraId="54BD0696" w14:textId="68574197" w:rsidR="007045DE" w:rsidRPr="0028581F" w:rsidRDefault="007045DE" w:rsidP="00F107CA">
      <w:pPr>
        <w:pStyle w:val="NoSpacing"/>
        <w:rPr>
          <w:rFonts w:eastAsia="Courier New" w:cs="Courier New"/>
        </w:rPr>
      </w:pPr>
      <w:r w:rsidRPr="72B1550B">
        <w:rPr>
          <w:rFonts w:eastAsia="Courier New" w:cs="Courier New"/>
        </w:rPr>
        <w:t xml:space="preserve">[Your </w:t>
      </w:r>
      <w:r w:rsidR="00201A56">
        <w:rPr>
          <w:rFonts w:eastAsia="Courier New" w:cs="Courier New"/>
        </w:rPr>
        <w:t>e</w:t>
      </w:r>
      <w:r w:rsidRPr="72B1550B">
        <w:rPr>
          <w:rFonts w:eastAsia="Courier New" w:cs="Courier New"/>
        </w:rPr>
        <w:t xml:space="preserve">mail </w:t>
      </w:r>
      <w:r w:rsidR="00201A56">
        <w:rPr>
          <w:rFonts w:eastAsia="Courier New" w:cs="Courier New"/>
        </w:rPr>
        <w:t>a</w:t>
      </w:r>
      <w:r w:rsidRPr="72B1550B">
        <w:rPr>
          <w:rFonts w:eastAsia="Courier New" w:cs="Courier New"/>
        </w:rPr>
        <w:t>ddress]</w:t>
      </w:r>
      <w:r w:rsidR="00C908BF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{{ email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334AB843" w:rsidR="007D24B9" w:rsidRPr="0028581F" w:rsidRDefault="008D10AE" w:rsidP="008D10AE">
      <w:pPr>
        <w:pStyle w:val="NoSpacing"/>
        <w:rPr>
          <w:rFonts w:eastAsia="Courier New" w:cs="Courier New"/>
        </w:rPr>
      </w:pPr>
      <w:r w:rsidRPr="6B9E4DC0">
        <w:rPr>
          <w:rFonts w:eastAsia="Courier New" w:cs="Courier New"/>
        </w:rPr>
        <w:t>Date:</w:t>
      </w:r>
      <w:r w:rsidR="00C908BF">
        <w:rPr>
          <w:rFonts w:eastAsia="Courier New" w:cs="Courier New"/>
        </w:rPr>
        <w:t xml:space="preserve"> </w:t>
      </w:r>
      <w:r w:rsidR="000F596D">
        <w:rPr>
          <w:rFonts w:eastAsia="Courier New" w:cs="Courier New"/>
        </w:rPr>
        <w:t>{{ date }}</w:t>
      </w:r>
      <w:r w:rsidRPr="6B9E4DC0">
        <w:rPr>
          <w:rFonts w:eastAsia="Courier New" w:cs="Courier New"/>
        </w:rPr>
        <w:t xml:space="preserve"> </w:t>
      </w:r>
      <w:r w:rsidR="00106915" w:rsidRPr="6B9E4DC0">
        <w:rPr>
          <w:rFonts w:eastAsia="Courier New" w:cs="Courier New"/>
        </w:rPr>
        <w:t>[</w:t>
      </w:r>
      <w:r w:rsidRPr="6B9E4DC0">
        <w:rPr>
          <w:rFonts w:eastAsia="Courier New" w:cs="Courier New"/>
        </w:rPr>
        <w:t>mm/dd/</w:t>
      </w:r>
      <w:proofErr w:type="spellStart"/>
      <w:r w:rsidRPr="6B9E4DC0">
        <w:rPr>
          <w:rFonts w:eastAsia="Courier New" w:cs="Courier New"/>
        </w:rPr>
        <w:t>yyyy</w:t>
      </w:r>
      <w:proofErr w:type="spellEnd"/>
      <w:r w:rsidR="00106915" w:rsidRPr="6B9E4DC0">
        <w:rPr>
          <w:rFonts w:eastAsia="Courier New" w:cs="Courier New"/>
        </w:rPr>
        <w:t>]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E44D13" w:rsidRDefault="002D6DE2" w:rsidP="00E44D13">
      <w:pPr>
        <w:spacing w:after="0" w:line="240" w:lineRule="auto"/>
        <w:rPr>
          <w:rFonts w:eastAsia="Courier New" w:cs="Courier New"/>
          <w:szCs w:val="24"/>
        </w:rPr>
      </w:pPr>
    </w:p>
    <w:p w14:paraId="3E3E5ABC" w14:textId="1B803C52" w:rsidR="009C5AB6" w:rsidRPr="0028581F" w:rsidRDefault="5859277F" w:rsidP="002D6DE2">
      <w:pPr>
        <w:spacing w:line="240" w:lineRule="auto"/>
        <w:rPr>
          <w:rFonts w:eastAsia="Courier New" w:cs="Courier New"/>
        </w:rPr>
      </w:pPr>
      <w:r w:rsidRPr="00AC0E92">
        <w:rPr>
          <w:rFonts w:eastAsia="Courier New" w:cs="Courier New"/>
          <w:b/>
          <w:bCs/>
          <w:szCs w:val="24"/>
        </w:rPr>
        <w:t>This page counts as the last page of your informal brief, which may not exceed 30 pages.</w:t>
      </w:r>
      <w:r w:rsidR="007D24B9"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328D8A33" w14:textId="334F4EDB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r w:rsidR="000F596D">
        <w:rPr>
          <w:rFonts w:eastAsia="Courier New" w:cs="Courier New"/>
        </w:rPr>
        <w:t>{{ date }}</w:t>
      </w:r>
      <w:r w:rsidRPr="0028581F">
        <w:rPr>
          <w:rFonts w:eastAsia="Courier New" w:cs="Courier New"/>
        </w:rPr>
        <w:t xml:space="preserve"> I served a complete copy of this </w:t>
      </w:r>
      <w:r w:rsidR="00135FB5">
        <w:rPr>
          <w:rFonts w:eastAsia="Courier New" w:cs="Courier New"/>
        </w:rPr>
        <w:t>__</w:t>
      </w:r>
      <w:r w:rsidR="00882877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Informal </w:t>
      </w:r>
      <w:r w:rsidR="00471FA1">
        <w:rPr>
          <w:rFonts w:eastAsia="Courier New" w:cs="Courier New"/>
        </w:rPr>
        <w:t xml:space="preserve">Appellant's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</w:t>
      </w:r>
      <w:r w:rsidR="00135FB5">
        <w:rPr>
          <w:rFonts w:eastAsia="Courier New" w:cs="Courier New"/>
        </w:rPr>
        <w:t>__</w:t>
      </w:r>
      <w:r w:rsidR="00882877">
        <w:rPr>
          <w:rFonts w:eastAsia="Courier New" w:cs="Courier New"/>
        </w:rPr>
        <w:t xml:space="preserve"> </w:t>
      </w:r>
      <w:r w:rsidR="002A5455" w:rsidRPr="0028581F">
        <w:rPr>
          <w:rFonts w:eastAsia="Courier New" w:cs="Courier New"/>
        </w:rPr>
        <w:t xml:space="preserve">Record Appendix, </w:t>
      </w:r>
      <w:r w:rsidR="00F95329">
        <w:rPr>
          <w:rFonts w:eastAsia="Courier New" w:cs="Courier New"/>
        </w:rPr>
        <w:t>___ Impounded Appendix</w:t>
      </w:r>
      <w:r w:rsidRPr="0028581F">
        <w:rPr>
          <w:rFonts w:eastAsia="Courier New" w:cs="Courier New"/>
        </w:rPr>
        <w:t xml:space="preserve"> </w:t>
      </w:r>
      <w:r w:rsidR="000A40D3" w:rsidRPr="0028581F">
        <w:rPr>
          <w:rFonts w:eastAsia="Courier New" w:cs="Courier New"/>
        </w:rPr>
        <w:t xml:space="preserve">[choose all that apply] </w:t>
      </w:r>
      <w:r w:rsidRPr="0028581F">
        <w:rPr>
          <w:rFonts w:eastAsia="Courier New" w:cs="Courier New"/>
        </w:rPr>
        <w:t>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0124675C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{{ </w:t>
      </w:r>
      <w:proofErr w:type="spellStart"/>
      <w:r w:rsidR="000F596D">
        <w:rPr>
          <w:rFonts w:eastAsia="Courier New" w:cs="Courier New"/>
        </w:rPr>
        <w:t>parties_served</w:t>
      </w:r>
      <w:proofErr w:type="spellEnd"/>
      <w:r w:rsidR="000F596D">
        <w:rPr>
          <w:rFonts w:eastAsia="Courier New" w:cs="Courier New"/>
        </w:rPr>
        <w:t xml:space="preserve"> }}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77777777" w:rsidR="002E40AA" w:rsidRPr="0028581F" w:rsidRDefault="002E40AA" w:rsidP="6636A8CD">
      <w:pPr>
        <w:spacing w:after="0" w:line="240" w:lineRule="auto"/>
        <w:rPr>
          <w:rFonts w:eastAsia="Courier New" w:cs="Courier New"/>
        </w:rPr>
      </w:pP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64567AF5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{{ </w:t>
      </w:r>
      <w:proofErr w:type="spellStart"/>
      <w:r w:rsidR="000F596D">
        <w:rPr>
          <w:rFonts w:eastAsia="Courier New" w:cs="Courier New"/>
        </w:rPr>
        <w:t>recipient_addresses</w:t>
      </w:r>
      <w:proofErr w:type="spellEnd"/>
      <w:r w:rsidR="000F596D">
        <w:rPr>
          <w:rFonts w:eastAsia="Courier New" w:cs="Courier New"/>
        </w:rPr>
        <w:t xml:space="preserve"> }}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0195F3F2" w14:textId="02DDC798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/s/ </w:t>
      </w:r>
      <w:r w:rsidR="000F596D">
        <w:rPr>
          <w:rFonts w:eastAsia="Courier New" w:cs="Courier New"/>
        </w:rPr>
        <w:t xml:space="preserve">{{ </w:t>
      </w:r>
      <w:proofErr w:type="spellStart"/>
      <w:r w:rsidR="000F596D">
        <w:rPr>
          <w:rFonts w:eastAsia="Courier New" w:cs="Courier New"/>
        </w:rPr>
        <w:t>your_signature</w:t>
      </w:r>
      <w:proofErr w:type="spellEnd"/>
      <w:r w:rsidR="000F596D">
        <w:rPr>
          <w:rFonts w:eastAsia="Courier New" w:cs="Courier New"/>
        </w:rPr>
        <w:t xml:space="preserve">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192DC046" w14:textId="6D223802" w:rsidR="00592DE0" w:rsidRPr="0028581F" w:rsidRDefault="00592DE0" w:rsidP="00592DE0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[Your </w:t>
      </w:r>
      <w:r w:rsidR="0036015F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ame]</w:t>
      </w:r>
      <w:r w:rsidR="00DE0B27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{{ </w:t>
      </w:r>
      <w:proofErr w:type="spellStart"/>
      <w:r w:rsidR="000F596D">
        <w:rPr>
          <w:rFonts w:eastAsia="Courier New" w:cs="Courier New"/>
        </w:rPr>
        <w:t>your_name</w:t>
      </w:r>
      <w:proofErr w:type="spellEnd"/>
      <w:r w:rsidR="000F596D">
        <w:rPr>
          <w:rFonts w:eastAsia="Courier New" w:cs="Courier New"/>
        </w:rPr>
        <w:t xml:space="preserve"> }}</w:t>
      </w:r>
    </w:p>
    <w:p w14:paraId="0B35F495" w14:textId="008A326D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[Your </w:t>
      </w:r>
      <w:r w:rsidR="0036015F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ddress]</w:t>
      </w:r>
      <w:r w:rsidR="00DE0B27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{{ address }}</w:t>
      </w:r>
    </w:p>
    <w:p w14:paraId="2FF4AB1E" w14:textId="4A11052F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[Your </w:t>
      </w:r>
      <w:r w:rsidR="0036015F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36015F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umber]</w:t>
      </w:r>
      <w:r w:rsidR="00DE0B27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{{ </w:t>
      </w:r>
      <w:proofErr w:type="spellStart"/>
      <w:r w:rsidR="000F596D">
        <w:rPr>
          <w:rFonts w:eastAsia="Courier New" w:cs="Courier New"/>
        </w:rPr>
        <w:t>phone_number</w:t>
      </w:r>
      <w:proofErr w:type="spellEnd"/>
      <w:r w:rsidR="000F596D">
        <w:rPr>
          <w:rFonts w:eastAsia="Courier New" w:cs="Courier New"/>
        </w:rPr>
        <w:t xml:space="preserve"> }}</w:t>
      </w:r>
    </w:p>
    <w:p w14:paraId="4B56A459" w14:textId="4CF40C3B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[Your </w:t>
      </w:r>
      <w:r w:rsidR="0036015F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36015F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ddress]</w:t>
      </w:r>
      <w:r w:rsidR="00DE0B27">
        <w:rPr>
          <w:rFonts w:eastAsia="Courier New" w:cs="Courier New"/>
        </w:rPr>
        <w:t>:</w:t>
      </w:r>
      <w:r w:rsidR="000F596D">
        <w:rPr>
          <w:rFonts w:eastAsia="Courier New" w:cs="Courier New"/>
        </w:rPr>
        <w:t xml:space="preserve"> {{ email }}</w:t>
      </w:r>
    </w:p>
    <w:p w14:paraId="1AEEA7BD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</w:p>
    <w:p w14:paraId="55EBBD47" w14:textId="4EA47231" w:rsidR="00592DE0" w:rsidRPr="0028581F" w:rsidRDefault="00592DE0" w:rsidP="005D1952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Date: </w:t>
      </w:r>
      <w:r w:rsidR="000F596D">
        <w:rPr>
          <w:rFonts w:eastAsia="Courier New" w:cs="Courier New"/>
        </w:rPr>
        <w:t>{{ date }}</w:t>
      </w:r>
      <w:r w:rsidR="00DE0B27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>[mm/dd/</w:t>
      </w:r>
      <w:proofErr w:type="spellStart"/>
      <w:r w:rsidRPr="0028581F">
        <w:rPr>
          <w:rFonts w:eastAsia="Courier New" w:cs="Courier New"/>
        </w:rPr>
        <w:t>yyyy</w:t>
      </w:r>
      <w:proofErr w:type="spellEnd"/>
      <w:r w:rsidRPr="0028581F">
        <w:rPr>
          <w:rFonts w:eastAsia="Courier New" w:cs="Courier New"/>
        </w:rPr>
        <w:t>]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E5B87A5" w14:textId="3C30AAB4" w:rsidR="009169BB" w:rsidRDefault="00AC15A1" w:rsidP="47376348">
      <w:pPr>
        <w:spacing w:line="240" w:lineRule="auto"/>
        <w:rPr>
          <w:rFonts w:eastAsia="Courier New" w:cs="Courier New"/>
          <w:b/>
          <w:bCs/>
          <w:i/>
          <w:iCs/>
        </w:rPr>
      </w:pPr>
      <w:r w:rsidRPr="47376348">
        <w:rPr>
          <w:rFonts w:eastAsia="Courier New" w:cs="Courier New"/>
          <w:b/>
          <w:bCs/>
          <w:i/>
          <w:iCs/>
        </w:rPr>
        <w:t xml:space="preserve">All </w:t>
      </w:r>
      <w:r w:rsidR="00F077D8" w:rsidRPr="47376348">
        <w:rPr>
          <w:rFonts w:eastAsia="Courier New" w:cs="Courier New"/>
          <w:b/>
          <w:bCs/>
          <w:i/>
          <w:iCs/>
        </w:rPr>
        <w:t xml:space="preserve">papers </w:t>
      </w:r>
      <w:r w:rsidRPr="47376348">
        <w:rPr>
          <w:rFonts w:eastAsia="Courier New" w:cs="Courier New"/>
          <w:b/>
          <w:bCs/>
          <w:i/>
          <w:iCs/>
        </w:rPr>
        <w:t>fil</w:t>
      </w:r>
      <w:r w:rsidR="00F077D8" w:rsidRPr="47376348">
        <w:rPr>
          <w:rFonts w:eastAsia="Courier New" w:cs="Courier New"/>
          <w:b/>
          <w:bCs/>
          <w:i/>
          <w:iCs/>
        </w:rPr>
        <w:t>ed</w:t>
      </w:r>
      <w:r w:rsidRPr="47376348">
        <w:rPr>
          <w:rFonts w:eastAsia="Courier New" w:cs="Courier New"/>
          <w:b/>
          <w:bCs/>
          <w:i/>
          <w:iCs/>
        </w:rPr>
        <w:t xml:space="preserve"> in the Appeals Court must be </w:t>
      </w:r>
      <w:r w:rsidR="00B47A31" w:rsidRPr="47376348">
        <w:rPr>
          <w:rFonts w:eastAsia="Courier New" w:cs="Courier New"/>
          <w:b/>
          <w:bCs/>
          <w:i/>
          <w:iCs/>
        </w:rPr>
        <w:t>se</w:t>
      </w:r>
      <w:r w:rsidR="00B85C05" w:rsidRPr="47376348">
        <w:rPr>
          <w:rFonts w:eastAsia="Courier New" w:cs="Courier New"/>
          <w:b/>
          <w:bCs/>
          <w:i/>
          <w:iCs/>
        </w:rPr>
        <w:t>nt to</w:t>
      </w:r>
      <w:r w:rsidRPr="47376348">
        <w:rPr>
          <w:rFonts w:eastAsia="Courier New" w:cs="Courier New"/>
          <w:b/>
          <w:bCs/>
          <w:i/>
          <w:iCs/>
        </w:rPr>
        <w:t xml:space="preserve"> all other parties to the case</w:t>
      </w:r>
      <w:r w:rsidR="00E20CB4" w:rsidRPr="47376348">
        <w:rPr>
          <w:rFonts w:eastAsia="Courier New" w:cs="Courier New"/>
          <w:b/>
          <w:bCs/>
          <w:i/>
          <w:iCs/>
        </w:rPr>
        <w:t>, or their attorney(s)</w:t>
      </w:r>
      <w:r w:rsidRPr="47376348">
        <w:rPr>
          <w:rFonts w:eastAsia="Courier New" w:cs="Courier New"/>
          <w:b/>
          <w:bCs/>
          <w:i/>
          <w:iCs/>
        </w:rPr>
        <w:t xml:space="preserve">, and </w:t>
      </w:r>
      <w:r w:rsidR="0027329A" w:rsidRPr="47376348">
        <w:rPr>
          <w:rFonts w:eastAsia="Courier New" w:cs="Courier New"/>
          <w:b/>
          <w:bCs/>
          <w:i/>
          <w:iCs/>
        </w:rPr>
        <w:t xml:space="preserve">filed along with </w:t>
      </w:r>
      <w:r w:rsidRPr="47376348">
        <w:rPr>
          <w:rFonts w:eastAsia="Courier New" w:cs="Courier New"/>
          <w:b/>
          <w:bCs/>
          <w:i/>
          <w:iCs/>
        </w:rPr>
        <w:t>a Certificate</w:t>
      </w:r>
      <w:r w:rsidR="00B85C05" w:rsidRPr="47376348">
        <w:rPr>
          <w:rFonts w:eastAsia="Courier New" w:cs="Courier New"/>
          <w:b/>
          <w:bCs/>
          <w:i/>
          <w:iCs/>
        </w:rPr>
        <w:t xml:space="preserve"> of Service stating</w:t>
      </w:r>
      <w:r w:rsidRPr="47376348">
        <w:rPr>
          <w:rFonts w:eastAsia="Courier New" w:cs="Courier New"/>
          <w:b/>
          <w:bCs/>
          <w:i/>
          <w:iCs/>
        </w:rPr>
        <w:t xml:space="preserve"> that you </w:t>
      </w:r>
      <w:r w:rsidR="00B85C05" w:rsidRPr="47376348">
        <w:rPr>
          <w:rFonts w:eastAsia="Courier New" w:cs="Courier New"/>
          <w:b/>
          <w:bCs/>
          <w:i/>
          <w:iCs/>
        </w:rPr>
        <w:t>completed this step</w:t>
      </w:r>
      <w:r w:rsidRPr="47376348">
        <w:rPr>
          <w:rFonts w:eastAsia="Courier New" w:cs="Courier New"/>
          <w:b/>
          <w:bCs/>
          <w:i/>
          <w:iCs/>
        </w:rPr>
        <w:t xml:space="preserve">.  </w:t>
      </w:r>
      <w:r w:rsidR="00B85C05" w:rsidRPr="47376348">
        <w:rPr>
          <w:rFonts w:eastAsia="Courier New" w:cs="Courier New"/>
          <w:b/>
          <w:bCs/>
          <w:i/>
          <w:iCs/>
        </w:rPr>
        <w:t>This is called "service</w:t>
      </w:r>
      <w:r w:rsidR="000B185C" w:rsidRPr="47376348">
        <w:rPr>
          <w:rFonts w:eastAsia="Courier New" w:cs="Courier New"/>
          <w:b/>
          <w:bCs/>
          <w:i/>
          <w:iCs/>
        </w:rPr>
        <w:t>,</w:t>
      </w:r>
      <w:r w:rsidR="00B85C05" w:rsidRPr="47376348">
        <w:rPr>
          <w:rFonts w:eastAsia="Courier New" w:cs="Courier New"/>
          <w:b/>
          <w:bCs/>
          <w:i/>
          <w:iCs/>
        </w:rPr>
        <w:t>"</w:t>
      </w:r>
      <w:r w:rsidR="000B185C" w:rsidRPr="47376348">
        <w:rPr>
          <w:rFonts w:eastAsia="Courier New" w:cs="Courier New"/>
          <w:b/>
          <w:bCs/>
          <w:i/>
          <w:iCs/>
        </w:rPr>
        <w:t xml:space="preserve"> and can be done by email or regular mail. </w:t>
      </w:r>
      <w:r w:rsidR="0027329A" w:rsidRPr="47376348">
        <w:rPr>
          <w:rFonts w:eastAsia="Courier New" w:cs="Courier New"/>
          <w:b/>
          <w:bCs/>
          <w:i/>
          <w:iCs/>
        </w:rPr>
        <w:t xml:space="preserve"> </w:t>
      </w:r>
      <w:r w:rsidRPr="47376348">
        <w:rPr>
          <w:rFonts w:eastAsia="Courier New" w:cs="Courier New"/>
          <w:b/>
          <w:bCs/>
          <w:i/>
          <w:iCs/>
        </w:rPr>
        <w:t xml:space="preserve">If the Certificate of Service is not completed, this filing will not be accepted.  If you do not serve the other party or parties </w:t>
      </w:r>
      <w:r w:rsidR="0058162C" w:rsidRPr="47376348">
        <w:rPr>
          <w:rFonts w:eastAsia="Courier New" w:cs="Courier New"/>
          <w:b/>
          <w:bCs/>
          <w:i/>
          <w:iCs/>
        </w:rPr>
        <w:t>before filing</w:t>
      </w:r>
      <w:r w:rsidR="001E568E" w:rsidRPr="47376348">
        <w:rPr>
          <w:rFonts w:eastAsia="Courier New" w:cs="Courier New"/>
          <w:b/>
          <w:bCs/>
          <w:i/>
          <w:iCs/>
        </w:rPr>
        <w:t xml:space="preserve"> </w:t>
      </w:r>
      <w:r w:rsidR="0058162C" w:rsidRPr="47376348">
        <w:rPr>
          <w:rFonts w:eastAsia="Courier New" w:cs="Courier New"/>
          <w:b/>
          <w:bCs/>
          <w:i/>
          <w:iCs/>
        </w:rPr>
        <w:t>document</w:t>
      </w:r>
      <w:r w:rsidR="001E568E" w:rsidRPr="47376348">
        <w:rPr>
          <w:rFonts w:eastAsia="Courier New" w:cs="Courier New"/>
          <w:b/>
          <w:bCs/>
          <w:i/>
          <w:iCs/>
        </w:rPr>
        <w:t>s</w:t>
      </w:r>
      <w:r w:rsidR="0058162C" w:rsidRPr="47376348">
        <w:rPr>
          <w:rFonts w:eastAsia="Courier New" w:cs="Courier New"/>
          <w:b/>
          <w:bCs/>
          <w:i/>
          <w:iCs/>
        </w:rPr>
        <w:t xml:space="preserve"> in the Appeals Court</w:t>
      </w:r>
      <w:r w:rsidRPr="47376348">
        <w:rPr>
          <w:rFonts w:eastAsia="Courier New" w:cs="Courier New"/>
          <w:b/>
          <w:bCs/>
          <w:i/>
          <w:iCs/>
        </w:rPr>
        <w:t>, th</w:t>
      </w:r>
      <w:r w:rsidR="001E568E" w:rsidRPr="47376348">
        <w:rPr>
          <w:rFonts w:eastAsia="Courier New" w:cs="Courier New"/>
          <w:b/>
          <w:bCs/>
          <w:i/>
          <w:iCs/>
        </w:rPr>
        <w:t>e</w:t>
      </w:r>
      <w:r w:rsidRPr="47376348">
        <w:rPr>
          <w:rFonts w:eastAsia="Courier New" w:cs="Courier New"/>
          <w:b/>
          <w:bCs/>
          <w:i/>
          <w:iCs/>
        </w:rPr>
        <w:t xml:space="preserve"> filing may be struck and, if you are an appellant, the appeal may be dismissed.</w:t>
      </w: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4FC85B05" w14:textId="77777777" w:rsidR="00620FF7" w:rsidRDefault="00620FF7" w:rsidP="00620FF7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lastRenderedPageBreak/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5458B159" w14:textId="77777777" w:rsidR="00620FF7" w:rsidRDefault="00620FF7" w:rsidP="00620FF7">
      <w:pPr>
        <w:spacing w:after="0" w:line="240" w:lineRule="auto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color w:val="000000" w:themeColor="text1"/>
          <w:szCs w:val="24"/>
        </w:rPr>
        <w:t xml:space="preserve">An </w:t>
      </w:r>
      <w:r>
        <w:rPr>
          <w:rFonts w:eastAsia="Courier New"/>
          <w:color w:val="000000" w:themeColor="text1"/>
        </w:rPr>
        <w:t xml:space="preserve">appellee </w:t>
      </w:r>
      <w:r w:rsidRPr="190939CC">
        <w:rPr>
          <w:rFonts w:eastAsia="Courier New" w:cs="Courier New"/>
          <w:color w:val="000000" w:themeColor="text1"/>
          <w:szCs w:val="24"/>
        </w:rPr>
        <w:t xml:space="preserve">brief </w:t>
      </w:r>
      <w:r>
        <w:rPr>
          <w:rFonts w:eastAsia="Courier New" w:cs="Courier New"/>
          <w:color w:val="000000" w:themeColor="text1"/>
          <w:szCs w:val="24"/>
        </w:rPr>
        <w:t>m</w:t>
      </w:r>
      <w:r w:rsidRPr="190939CC">
        <w:rPr>
          <w:rFonts w:eastAsia="Courier New" w:cs="Courier New"/>
          <w:color w:val="000000" w:themeColor="text1"/>
          <w:szCs w:val="24"/>
        </w:rPr>
        <w:t>ay be electronically served and filed at</w:t>
      </w:r>
      <w:r>
        <w:rPr>
          <w:rFonts w:eastAsia="Courier New" w:cs="Courier New"/>
          <w:color w:val="000000" w:themeColor="text1"/>
          <w:szCs w:val="24"/>
        </w:rPr>
        <w:t xml:space="preserve"> </w:t>
      </w:r>
      <w:hyperlink r:id="rId11" w:history="1">
        <w:r w:rsidRPr="00660167">
          <w:rPr>
            <w:rStyle w:val="Hyperlink"/>
            <w:rFonts w:eastAsia="Courier New" w:cs="Courier New"/>
            <w:szCs w:val="24"/>
          </w:rPr>
          <w:t>https://massachusetts.tylertech.cloud/OfsWeb</w:t>
        </w:r>
      </w:hyperlink>
      <w:r>
        <w:rPr>
          <w:rFonts w:eastAsia="Courier New" w:cs="Courier New"/>
          <w:color w:val="000000" w:themeColor="text1"/>
          <w:szCs w:val="24"/>
        </w:rPr>
        <w:t xml:space="preserve"> </w:t>
      </w:r>
    </w:p>
    <w:p w14:paraId="699877B3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A</w:t>
      </w:r>
      <w:r w:rsidRPr="00801721">
        <w:rPr>
          <w:rFonts w:cs="Courier New"/>
          <w:szCs w:val="24"/>
        </w:rPr>
        <w:t xml:space="preserve">lternatively, an original paper copy may be mailed to the </w:t>
      </w:r>
      <w:r>
        <w:rPr>
          <w:rFonts w:cs="Courier New"/>
          <w:szCs w:val="24"/>
        </w:rPr>
        <w:t>Appeals C</w:t>
      </w:r>
      <w:r w:rsidRPr="00801721">
        <w:rPr>
          <w:rFonts w:cs="Courier New"/>
          <w:szCs w:val="24"/>
        </w:rPr>
        <w:t>ourt</w:t>
      </w:r>
      <w:r>
        <w:rPr>
          <w:rFonts w:cs="Courier New"/>
          <w:szCs w:val="24"/>
        </w:rPr>
        <w:t xml:space="preserve">, Clerk’s Office, 1 Pemberton Square, Room 1200, Boston, MA, 02108, </w:t>
      </w:r>
      <w:r w:rsidRPr="00801721">
        <w:rPr>
          <w:rFonts w:cs="Courier New"/>
          <w:szCs w:val="24"/>
        </w:rPr>
        <w:t xml:space="preserve">and </w:t>
      </w:r>
      <w:r>
        <w:rPr>
          <w:rFonts w:cs="Courier New"/>
          <w:szCs w:val="24"/>
        </w:rPr>
        <w:t xml:space="preserve">a copy </w:t>
      </w:r>
      <w:r w:rsidRPr="00801721">
        <w:rPr>
          <w:rFonts w:cs="Courier New"/>
          <w:szCs w:val="24"/>
        </w:rPr>
        <w:t xml:space="preserve">served on each party.  </w:t>
      </w:r>
    </w:p>
    <w:p w14:paraId="1934FC1A" w14:textId="77777777" w:rsidR="00620FF7" w:rsidRPr="00801721" w:rsidRDefault="00620FF7" w:rsidP="00620FF7">
      <w:pPr>
        <w:spacing w:after="0" w:line="240" w:lineRule="auto"/>
        <w:rPr>
          <w:rFonts w:cs="Courier New"/>
          <w:szCs w:val="24"/>
        </w:rPr>
      </w:pPr>
    </w:p>
    <w:p w14:paraId="20B81E68" w14:textId="77777777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B53E60">
        <w:rPr>
          <w:rFonts w:cs="Courier New"/>
          <w:b/>
          <w:bCs/>
          <w:sz w:val="32"/>
          <w:szCs w:val="32"/>
          <w:u w:val="single"/>
        </w:rPr>
        <w:t xml:space="preserve">If </w:t>
      </w:r>
      <w:r>
        <w:rPr>
          <w:rFonts w:cs="Courier New"/>
          <w:b/>
          <w:bCs/>
          <w:sz w:val="32"/>
          <w:szCs w:val="32"/>
          <w:u w:val="single"/>
        </w:rPr>
        <w:t>m</w:t>
      </w:r>
      <w:r w:rsidRPr="00B53E60">
        <w:rPr>
          <w:rFonts w:cs="Courier New"/>
          <w:b/>
          <w:bCs/>
          <w:sz w:val="32"/>
          <w:szCs w:val="32"/>
          <w:u w:val="single"/>
        </w:rPr>
        <w:t>ailed</w:t>
      </w:r>
      <w:r>
        <w:rPr>
          <w:rFonts w:cs="Courier New"/>
          <w:b/>
          <w:bCs/>
          <w:sz w:val="32"/>
          <w:szCs w:val="32"/>
          <w:u w:val="single"/>
        </w:rPr>
        <w:t>, complete this</w:t>
      </w:r>
      <w:r>
        <w:rPr>
          <w:rFonts w:cs="Courier New"/>
          <w:b/>
          <w:bCs/>
          <w:szCs w:val="24"/>
          <w:u w:val="single"/>
        </w:rPr>
        <w:t>:</w:t>
      </w:r>
    </w:p>
    <w:p w14:paraId="52732EA8" w14:textId="77777777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27D1C9AF" w14:textId="77777777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R.A.P. 13(a)(1)(B)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380537F2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 xml:space="preserve">Pursuant to Mass. R.A.P. 13(a)(1)(B),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r w:rsidR="000F596D">
        <w:rPr>
          <w:rFonts w:cs="Courier New"/>
          <w:szCs w:val="24"/>
        </w:rPr>
        <w:t xml:space="preserve">{{ date }} 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  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364DF8AD" w14:textId="77777777" w:rsidR="000F596D" w:rsidRPr="0028581F" w:rsidRDefault="000F596D" w:rsidP="000F596D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/s/ </w:t>
      </w: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your_signature</w:t>
      </w:r>
      <w:proofErr w:type="spellEnd"/>
      <w:r>
        <w:rPr>
          <w:rFonts w:eastAsia="Courier New" w:cs="Courier New"/>
        </w:rPr>
        <w:t xml:space="preserve"> }}</w:t>
      </w:r>
    </w:p>
    <w:p w14:paraId="6849CE33" w14:textId="77777777" w:rsidR="000F596D" w:rsidRPr="0028581F" w:rsidRDefault="000F596D" w:rsidP="000F596D">
      <w:pPr>
        <w:pStyle w:val="NoSpacing"/>
        <w:rPr>
          <w:rFonts w:eastAsia="Courier New" w:cs="Courier New"/>
        </w:rPr>
      </w:pPr>
    </w:p>
    <w:p w14:paraId="7278740F" w14:textId="77777777" w:rsidR="000F596D" w:rsidRPr="0028581F" w:rsidRDefault="000F596D" w:rsidP="000F596D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1209551E" w14:textId="77777777" w:rsidR="000F596D" w:rsidRPr="0028581F" w:rsidRDefault="000F596D" w:rsidP="000F596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[Your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ame]</w:t>
      </w:r>
      <w:r>
        <w:rPr>
          <w:rFonts w:eastAsia="Courier New" w:cs="Courier New"/>
        </w:rPr>
        <w:t xml:space="preserve">: {{ </w:t>
      </w:r>
      <w:proofErr w:type="spellStart"/>
      <w:r>
        <w:rPr>
          <w:rFonts w:eastAsia="Courier New" w:cs="Courier New"/>
        </w:rPr>
        <w:t>your_name</w:t>
      </w:r>
      <w:proofErr w:type="spellEnd"/>
      <w:r>
        <w:rPr>
          <w:rFonts w:eastAsia="Courier New" w:cs="Courier New"/>
        </w:rPr>
        <w:t xml:space="preserve"> }}</w:t>
      </w:r>
    </w:p>
    <w:p w14:paraId="0B132882" w14:textId="77777777" w:rsidR="000F596D" w:rsidRPr="0028581F" w:rsidRDefault="000F596D" w:rsidP="000F596D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[Your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ddress]</w:t>
      </w:r>
      <w:r>
        <w:rPr>
          <w:rFonts w:eastAsia="Courier New" w:cs="Courier New"/>
        </w:rPr>
        <w:t>: {{ address }}</w:t>
      </w:r>
    </w:p>
    <w:p w14:paraId="7905B713" w14:textId="77777777" w:rsidR="000F596D" w:rsidRPr="0028581F" w:rsidRDefault="000F596D" w:rsidP="000F596D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[Your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umber]</w:t>
      </w:r>
      <w:r>
        <w:rPr>
          <w:rFonts w:eastAsia="Courier New" w:cs="Courier New"/>
        </w:rPr>
        <w:t xml:space="preserve">: {{ 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6B4D486A" w14:textId="77777777" w:rsidR="000F596D" w:rsidRPr="0028581F" w:rsidRDefault="000F596D" w:rsidP="000F596D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[Your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ddress]</w:t>
      </w:r>
      <w:r>
        <w:rPr>
          <w:rFonts w:eastAsia="Courier New" w:cs="Courier New"/>
        </w:rPr>
        <w:t>: {{ email }}</w:t>
      </w:r>
    </w:p>
    <w:p w14:paraId="0EDFF5BC" w14:textId="77777777" w:rsidR="000F596D" w:rsidRPr="0028581F" w:rsidRDefault="000F596D" w:rsidP="000F596D">
      <w:pPr>
        <w:pStyle w:val="NoSpacing"/>
        <w:rPr>
          <w:rFonts w:eastAsia="Courier New" w:cs="Courier New"/>
        </w:rPr>
      </w:pPr>
    </w:p>
    <w:p w14:paraId="40E2DE13" w14:textId="77777777" w:rsidR="000F596D" w:rsidRPr="0028581F" w:rsidRDefault="000F596D" w:rsidP="000F596D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Date: </w:t>
      </w:r>
      <w:r>
        <w:rPr>
          <w:rFonts w:eastAsia="Courier New" w:cs="Courier New"/>
        </w:rPr>
        <w:t xml:space="preserve">{{ date }} </w:t>
      </w:r>
      <w:r w:rsidRPr="0028581F">
        <w:rPr>
          <w:rFonts w:eastAsia="Courier New" w:cs="Courier New"/>
        </w:rPr>
        <w:t>[mm/dd/</w:t>
      </w:r>
      <w:proofErr w:type="spellStart"/>
      <w:r w:rsidRPr="0028581F">
        <w:rPr>
          <w:rFonts w:eastAsia="Courier New" w:cs="Courier New"/>
        </w:rPr>
        <w:t>yyyy</w:t>
      </w:r>
      <w:proofErr w:type="spellEnd"/>
      <w:r w:rsidRPr="0028581F">
        <w:rPr>
          <w:rFonts w:eastAsia="Courier New" w:cs="Courier New"/>
        </w:rPr>
        <w:t>]</w:t>
      </w:r>
    </w:p>
    <w:p w14:paraId="4F4BBA27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273147D5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289D6BCE" w14:textId="77777777" w:rsidR="00620FF7" w:rsidRPr="00801721" w:rsidRDefault="00620FF7" w:rsidP="00620FF7">
      <w:pPr>
        <w:spacing w:after="0" w:line="240" w:lineRule="auto"/>
        <w:jc w:val="center"/>
        <w:rPr>
          <w:rFonts w:cs="Courier New"/>
          <w:b/>
          <w:bCs/>
          <w:sz w:val="28"/>
          <w:szCs w:val="28"/>
        </w:rPr>
      </w:pPr>
      <w:r w:rsidRPr="00801721">
        <w:rPr>
          <w:rFonts w:eastAsia="Courier New" w:cs="Courier New"/>
          <w:b/>
          <w:bCs/>
          <w:color w:val="000000" w:themeColor="text1"/>
          <w:sz w:val="28"/>
          <w:szCs w:val="28"/>
        </w:rPr>
        <w:t>F</w:t>
      </w:r>
      <w:r w:rsidRPr="00801721">
        <w:rPr>
          <w:rFonts w:cs="Courier New"/>
          <w:b/>
          <w:bCs/>
          <w:sz w:val="28"/>
          <w:szCs w:val="28"/>
        </w:rPr>
        <w:t xml:space="preserve">or A Self-Represented Party Who is Confined </w:t>
      </w:r>
    </w:p>
    <w:p w14:paraId="3A3D84DE" w14:textId="77777777" w:rsidR="00620FF7" w:rsidRPr="00801721" w:rsidRDefault="00620FF7" w:rsidP="00620FF7">
      <w:pPr>
        <w:spacing w:after="0" w:line="240" w:lineRule="auto"/>
        <w:jc w:val="center"/>
        <w:rPr>
          <w:rFonts w:cs="Courier New"/>
          <w:b/>
          <w:bCs/>
          <w:sz w:val="28"/>
          <w:szCs w:val="28"/>
        </w:rPr>
      </w:pPr>
      <w:r w:rsidRPr="00801721">
        <w:rPr>
          <w:rFonts w:cs="Courier New"/>
          <w:b/>
          <w:bCs/>
          <w:sz w:val="28"/>
          <w:szCs w:val="28"/>
        </w:rPr>
        <w:t>in a State or Federal Institution: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77777777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R.A.P. 13(a)(1)(B) &amp;  13(a)(2)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79109464" w14:textId="6AE6359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R.A.P. 13(a)(1)(B)</w:t>
      </w:r>
      <w:r>
        <w:rPr>
          <w:rFonts w:cs="Courier New"/>
          <w:szCs w:val="24"/>
        </w:rPr>
        <w:t xml:space="preserve"> and 13(a)(2)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state or federal institution, and that on the following date, </w:t>
      </w:r>
      <w:r w:rsidR="000F596D">
        <w:rPr>
          <w:rFonts w:cs="Courier New"/>
          <w:szCs w:val="24"/>
        </w:rPr>
        <w:t>{{ date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 xml:space="preserve">the brief is due to be filed in the Appeals Court, I deposited this brief in the institution’s internal mail system for mailing to the Appeals Court.  </w:t>
      </w:r>
    </w:p>
    <w:p w14:paraId="0C19B299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436D88E0" w14:textId="77777777" w:rsidR="000F596D" w:rsidRPr="0028581F" w:rsidRDefault="000F596D" w:rsidP="000F596D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/s/ </w:t>
      </w: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your_signature</w:t>
      </w:r>
      <w:proofErr w:type="spellEnd"/>
      <w:r>
        <w:rPr>
          <w:rFonts w:eastAsia="Courier New" w:cs="Courier New"/>
        </w:rPr>
        <w:t xml:space="preserve"> }}</w:t>
      </w:r>
    </w:p>
    <w:p w14:paraId="5C28DA2E" w14:textId="77777777" w:rsidR="000F596D" w:rsidRPr="0028581F" w:rsidRDefault="000F596D" w:rsidP="000F596D">
      <w:pPr>
        <w:pStyle w:val="NoSpacing"/>
        <w:rPr>
          <w:rFonts w:eastAsia="Courier New" w:cs="Courier New"/>
        </w:rPr>
      </w:pPr>
    </w:p>
    <w:p w14:paraId="26470AA0" w14:textId="77777777" w:rsidR="000F596D" w:rsidRPr="0028581F" w:rsidRDefault="000F596D" w:rsidP="000F596D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0E6F75E4" w14:textId="77777777" w:rsidR="000F596D" w:rsidRPr="0028581F" w:rsidRDefault="000F596D" w:rsidP="000F596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[Your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ame]</w:t>
      </w:r>
      <w:r>
        <w:rPr>
          <w:rFonts w:eastAsia="Courier New" w:cs="Courier New"/>
        </w:rPr>
        <w:t xml:space="preserve">: {{ </w:t>
      </w:r>
      <w:proofErr w:type="spellStart"/>
      <w:r>
        <w:rPr>
          <w:rFonts w:eastAsia="Courier New" w:cs="Courier New"/>
        </w:rPr>
        <w:t>your_name</w:t>
      </w:r>
      <w:proofErr w:type="spellEnd"/>
      <w:r>
        <w:rPr>
          <w:rFonts w:eastAsia="Courier New" w:cs="Courier New"/>
        </w:rPr>
        <w:t xml:space="preserve"> }}</w:t>
      </w:r>
    </w:p>
    <w:p w14:paraId="650A7688" w14:textId="77777777" w:rsidR="000F596D" w:rsidRPr="0028581F" w:rsidRDefault="000F596D" w:rsidP="000F596D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[Your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ddress]</w:t>
      </w:r>
      <w:r>
        <w:rPr>
          <w:rFonts w:eastAsia="Courier New" w:cs="Courier New"/>
        </w:rPr>
        <w:t>: {{ address }}</w:t>
      </w:r>
    </w:p>
    <w:p w14:paraId="5D721CEA" w14:textId="77777777" w:rsidR="000F596D" w:rsidRPr="0028581F" w:rsidRDefault="000F596D" w:rsidP="000F596D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 xml:space="preserve">[Your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umber]</w:t>
      </w:r>
      <w:r>
        <w:rPr>
          <w:rFonts w:eastAsia="Courier New" w:cs="Courier New"/>
        </w:rPr>
        <w:t xml:space="preserve">: {{ 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7DCC3138" w14:textId="77777777" w:rsidR="000F596D" w:rsidRPr="0028581F" w:rsidRDefault="000F596D" w:rsidP="000F596D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[Your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ddress]</w:t>
      </w:r>
      <w:r>
        <w:rPr>
          <w:rFonts w:eastAsia="Courier New" w:cs="Courier New"/>
        </w:rPr>
        <w:t>: {{ email }}</w:t>
      </w:r>
    </w:p>
    <w:p w14:paraId="1D8926FC" w14:textId="77777777" w:rsidR="000F596D" w:rsidRPr="0028581F" w:rsidRDefault="000F596D" w:rsidP="000F596D">
      <w:pPr>
        <w:pStyle w:val="NoSpacing"/>
        <w:rPr>
          <w:rFonts w:eastAsia="Courier New" w:cs="Courier New"/>
        </w:rPr>
      </w:pPr>
    </w:p>
    <w:p w14:paraId="31A94BC4" w14:textId="77777777" w:rsidR="000F596D" w:rsidRPr="0028581F" w:rsidRDefault="000F596D" w:rsidP="000F596D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Date: </w:t>
      </w:r>
      <w:r>
        <w:rPr>
          <w:rFonts w:eastAsia="Courier New" w:cs="Courier New"/>
        </w:rPr>
        <w:t xml:space="preserve">{{ date }} </w:t>
      </w:r>
      <w:r w:rsidRPr="0028581F">
        <w:rPr>
          <w:rFonts w:eastAsia="Courier New" w:cs="Courier New"/>
        </w:rPr>
        <w:t>[mm/dd/</w:t>
      </w:r>
      <w:proofErr w:type="spellStart"/>
      <w:r w:rsidRPr="0028581F">
        <w:rPr>
          <w:rFonts w:eastAsia="Courier New" w:cs="Courier New"/>
        </w:rPr>
        <w:t>yyyy</w:t>
      </w:r>
      <w:proofErr w:type="spellEnd"/>
      <w:r w:rsidRPr="0028581F">
        <w:rPr>
          <w:rFonts w:eastAsia="Courier New" w:cs="Courier New"/>
        </w:rPr>
        <w:t>]</w:t>
      </w:r>
    </w:p>
    <w:p w14:paraId="76417BF3" w14:textId="1CA3652F" w:rsidR="00620FF7" w:rsidRDefault="00620FF7" w:rsidP="00620FF7">
      <w:pPr>
        <w:pStyle w:val="NoSpacing"/>
        <w:rPr>
          <w:rFonts w:eastAsia="Courier New" w:cs="Courier New"/>
          <w:b/>
          <w:bCs/>
          <w:color w:val="000000" w:themeColor="text1"/>
          <w:szCs w:val="24"/>
          <w:u w:val="single"/>
        </w:rPr>
      </w:pPr>
    </w:p>
    <w:p w14:paraId="493D0300" w14:textId="77777777" w:rsidR="00620FF7" w:rsidRDefault="00620FF7" w:rsidP="00620FF7">
      <w:pPr>
        <w:rPr>
          <w:rFonts w:eastAsia="Courier New"/>
          <w:b/>
          <w:bCs/>
          <w:color w:val="000000" w:themeColor="text1"/>
          <w:u w:val="single"/>
        </w:rPr>
      </w:pPr>
    </w:p>
    <w:p w14:paraId="76C8FA30" w14:textId="193A6F0E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12E4C069" w14:textId="6CF9D97A" w:rsidR="009169BB" w:rsidRDefault="009169BB" w:rsidP="002E40AA">
      <w:pPr>
        <w:pStyle w:val="Heading1"/>
        <w:spacing w:before="0" w:after="0" w:line="48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lastRenderedPageBreak/>
        <w:t>Record Appendix [FiLED AS A SEPARATE DOCUMENT]</w:t>
      </w:r>
    </w:p>
    <w:p w14:paraId="371EC33D" w14:textId="0CD2FA77" w:rsidR="004F14FB" w:rsidRDefault="00264BD2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0028581F">
        <w:rPr>
          <w:rFonts w:eastAsia="Courier New" w:cs="Courier New"/>
        </w:rPr>
        <w:t xml:space="preserve">If you are the appealing party, your informal brief must be accompanied by a separate document called the record appendix.  The record appendix contains copies of all the documents filed in or created by the lower court </w:t>
      </w:r>
      <w:r w:rsidR="00752EA6">
        <w:rPr>
          <w:rFonts w:eastAsia="Courier New" w:cs="Courier New"/>
        </w:rPr>
        <w:t xml:space="preserve">or agency </w:t>
      </w:r>
      <w:r w:rsidR="009169BB" w:rsidRPr="0028581F">
        <w:rPr>
          <w:rFonts w:eastAsia="Courier New" w:cs="Courier New"/>
        </w:rPr>
        <w:t xml:space="preserve">that are </w:t>
      </w:r>
      <w:r w:rsidR="00B244A8">
        <w:rPr>
          <w:rFonts w:eastAsia="Courier New" w:cs="Courier New"/>
        </w:rPr>
        <w:t xml:space="preserve">not impounded and are </w:t>
      </w:r>
      <w:r w:rsidR="009169BB" w:rsidRPr="0028581F">
        <w:rPr>
          <w:rFonts w:eastAsia="Courier New" w:cs="Courier New"/>
        </w:rPr>
        <w:t>relevant to the Appeals Court</w:t>
      </w:r>
      <w:r w:rsidR="009169BB">
        <w:rPr>
          <w:rFonts w:eastAsia="Courier New" w:cs="Courier New"/>
        </w:rPr>
        <w:t>'</w:t>
      </w:r>
      <w:r w:rsidR="009169BB" w:rsidRPr="0028581F">
        <w:rPr>
          <w:rFonts w:eastAsia="Courier New" w:cs="Courier New"/>
        </w:rPr>
        <w:t>s review of the issues raised on appeal, including copies of all documents you have referenced in your informal brief.</w:t>
      </w:r>
      <w:r w:rsidR="009E6C58">
        <w:rPr>
          <w:rFonts w:eastAsia="Courier New" w:cs="Courier New"/>
        </w:rPr>
        <w:t xml:space="preserve">  </w:t>
      </w:r>
      <w:r w:rsidR="00C57783">
        <w:rPr>
          <w:rFonts w:eastAsia="Courier New" w:cs="Courier New"/>
        </w:rPr>
        <w:t>A record appendix template is provided as part of this pilot program.  Please note that t</w:t>
      </w:r>
      <w:r w:rsidR="009E6C58">
        <w:rPr>
          <w:rFonts w:eastAsia="Courier New" w:cs="Courier New"/>
        </w:rPr>
        <w:t xml:space="preserve">here is a </w:t>
      </w:r>
      <w:r w:rsidR="009E6C58" w:rsidRPr="005E5DD0">
        <w:rPr>
          <w:rFonts w:eastAsia="Courier New" w:cs="Courier New"/>
          <w:b/>
          <w:bCs/>
        </w:rPr>
        <w:t xml:space="preserve">special procedure for filing impounded </w:t>
      </w:r>
      <w:r w:rsidR="00814154" w:rsidRPr="005E5DD0">
        <w:rPr>
          <w:rFonts w:eastAsia="Courier New" w:cs="Courier New"/>
          <w:b/>
          <w:bCs/>
        </w:rPr>
        <w:t>information</w:t>
      </w:r>
      <w:r w:rsidR="00854FED">
        <w:rPr>
          <w:rFonts w:eastAsia="Courier New" w:cs="Courier New"/>
        </w:rPr>
        <w:t xml:space="preserve"> that </w:t>
      </w:r>
      <w:r w:rsidR="001E1ED2">
        <w:rPr>
          <w:rFonts w:eastAsia="Courier New" w:cs="Courier New"/>
        </w:rPr>
        <w:t>is</w:t>
      </w:r>
      <w:r w:rsidR="00854FED">
        <w:rPr>
          <w:rFonts w:eastAsia="Courier New" w:cs="Courier New"/>
        </w:rPr>
        <w:t xml:space="preserve"> described below</w:t>
      </w:r>
      <w:r w:rsidR="00460824">
        <w:rPr>
          <w:rFonts w:eastAsia="Courier New" w:cs="Courier New"/>
        </w:rPr>
        <w:t xml:space="preserve"> and in </w:t>
      </w:r>
      <w:r w:rsidR="000F6622">
        <w:rPr>
          <w:rFonts w:eastAsia="Courier New" w:cs="Courier New"/>
        </w:rPr>
        <w:t xml:space="preserve">section </w:t>
      </w:r>
      <w:r w:rsidR="00460824">
        <w:rPr>
          <w:rFonts w:eastAsia="Courier New" w:cs="Courier New"/>
        </w:rPr>
        <w:t>(d) (4) of the Informal Brief Guidance</w:t>
      </w:r>
      <w:r w:rsidR="00854FED">
        <w:rPr>
          <w:rFonts w:eastAsia="Courier New" w:cs="Courier New"/>
        </w:rPr>
        <w:t>.</w:t>
      </w:r>
    </w:p>
    <w:p w14:paraId="2A3AABFC" w14:textId="74A43127" w:rsidR="00A9122A" w:rsidRDefault="00264BD2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0028581F">
        <w:rPr>
          <w:rFonts w:eastAsia="Courier New" w:cs="Courier New"/>
        </w:rPr>
        <w:t xml:space="preserve">Examples of documents to include in the record appendix include the trial court docket sheet; the order(s), ruling(s), or judgment(s) that you challenge, including any findings of fact, memorandum of decision, or jury </w:t>
      </w:r>
      <w:r w:rsidR="00A9122A">
        <w:rPr>
          <w:rFonts w:eastAsia="Courier New" w:cs="Courier New"/>
        </w:rPr>
        <w:t xml:space="preserve">verdict </w:t>
      </w:r>
      <w:r w:rsidR="009169BB" w:rsidRPr="0028581F">
        <w:rPr>
          <w:rFonts w:eastAsia="Courier New" w:cs="Courier New"/>
        </w:rPr>
        <w:t>slips; relevant exhibits filed in the lower court</w:t>
      </w:r>
      <w:r w:rsidR="00A9122A">
        <w:rPr>
          <w:rFonts w:eastAsia="Courier New" w:cs="Courier New"/>
        </w:rPr>
        <w:t xml:space="preserve"> or agency</w:t>
      </w:r>
      <w:r w:rsidR="009169BB" w:rsidRPr="0028581F">
        <w:rPr>
          <w:rFonts w:eastAsia="Courier New" w:cs="Courier New"/>
        </w:rPr>
        <w:t>; relevant motions, memoranda, pleadings, or other documents filed by the party filing the informal brief or the other party or parties to the case; and the notice(s) of appeal.</w:t>
      </w:r>
    </w:p>
    <w:p w14:paraId="6CB63264" w14:textId="53B054B4" w:rsidR="009169BB" w:rsidRPr="0028581F" w:rsidRDefault="00B244A8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13626733">
        <w:rPr>
          <w:rFonts w:eastAsia="Courier New" w:cs="Courier New"/>
        </w:rPr>
        <w:t xml:space="preserve">The record appendix must have consecutive page numbers, with the cover being page </w:t>
      </w:r>
      <w:r w:rsidR="00C2347B">
        <w:rPr>
          <w:rFonts w:eastAsia="Courier New" w:cs="Courier New"/>
        </w:rPr>
        <w:t>one</w:t>
      </w:r>
      <w:r w:rsidR="009169BB" w:rsidRPr="13626733">
        <w:rPr>
          <w:rFonts w:eastAsia="Courier New" w:cs="Courier New"/>
        </w:rPr>
        <w:t xml:space="preserve">, and include a table of contents that lists each document by its title and the page </w:t>
      </w:r>
      <w:r w:rsidR="00A80C38">
        <w:rPr>
          <w:rFonts w:eastAsia="Courier New" w:cs="Courier New"/>
        </w:rPr>
        <w:t>where</w:t>
      </w:r>
      <w:r w:rsidR="009169BB" w:rsidRPr="13626733">
        <w:rPr>
          <w:rFonts w:eastAsia="Courier New" w:cs="Courier New"/>
        </w:rPr>
        <w:t xml:space="preserve"> it begins.  If there is more than one volume of record appendix, </w:t>
      </w:r>
      <w:r w:rsidR="009169BB" w:rsidRPr="13626733">
        <w:rPr>
          <w:rFonts w:eastAsia="Courier New" w:cs="Courier New"/>
        </w:rPr>
        <w:lastRenderedPageBreak/>
        <w:t xml:space="preserve">each volume must be numbered (example, vol. 1, vol. 2).  The page numbers for each volume of appendix should restart, with the cover page being </w:t>
      </w:r>
      <w:r w:rsidR="001A1889">
        <w:rPr>
          <w:rFonts w:eastAsia="Courier New" w:cs="Courier New"/>
        </w:rPr>
        <w:t>page one</w:t>
      </w:r>
      <w:r w:rsidR="009169BB" w:rsidRPr="13626733">
        <w:rPr>
          <w:rFonts w:eastAsia="Courier New" w:cs="Courier New"/>
        </w:rPr>
        <w:t>.</w:t>
      </w:r>
      <w:r w:rsidR="00620FF7">
        <w:rPr>
          <w:rFonts w:eastAsia="Courier New" w:cs="Courier New"/>
        </w:rPr>
        <w:t xml:space="preserve"> A copy of each volume of the record appendix must be served on each party in the case, </w:t>
      </w:r>
      <w:r w:rsidR="00620FF7">
        <w:rPr>
          <w:rFonts w:eastAsia="Times New Roman"/>
          <w:color w:val="000000" w:themeColor="text1"/>
        </w:rPr>
        <w:t>with the service identified in your certificate of service</w:t>
      </w:r>
      <w:r w:rsidR="00620FF7">
        <w:rPr>
          <w:rFonts w:eastAsia="Courier New" w:cs="Courier New"/>
        </w:rPr>
        <w:t xml:space="preserve">. </w:t>
      </w:r>
    </w:p>
    <w:p w14:paraId="24B813A7" w14:textId="652FBFD9" w:rsidR="009169BB" w:rsidRDefault="006F2E90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  <w:szCs w:val="24"/>
        </w:rPr>
        <w:tab/>
      </w:r>
      <w:r w:rsidR="009169BB" w:rsidRPr="0028581F">
        <w:rPr>
          <w:rFonts w:eastAsia="Courier New" w:cs="Courier New"/>
        </w:rPr>
        <w:t>If this is a civil case, then you</w:t>
      </w:r>
      <w:r w:rsidR="008008DE">
        <w:rPr>
          <w:rFonts w:eastAsia="Courier New" w:cs="Courier New"/>
        </w:rPr>
        <w:t>, the appealing party,</w:t>
      </w:r>
      <w:r w:rsidR="009169BB" w:rsidRPr="0028581F">
        <w:rPr>
          <w:rFonts w:eastAsia="Courier New" w:cs="Courier New"/>
        </w:rPr>
        <w:t xml:space="preserve"> are responsible for giving the Appeals Court transcripts of any hearings that are relevant to the appeal.  If this is a criminal case, the transcripts will be provided directly to the </w:t>
      </w:r>
      <w:r w:rsidR="00C43F30">
        <w:rPr>
          <w:rFonts w:eastAsia="Courier New" w:cs="Courier New"/>
        </w:rPr>
        <w:t>Appeals C</w:t>
      </w:r>
      <w:r w:rsidR="009169BB" w:rsidRPr="0028581F">
        <w:rPr>
          <w:rFonts w:eastAsia="Courier New" w:cs="Courier New"/>
        </w:rPr>
        <w:t xml:space="preserve">ourt if you ordered them.  Transcripts can be included in the record appendix </w:t>
      </w:r>
      <w:r w:rsidR="002B1DCF">
        <w:rPr>
          <w:rFonts w:eastAsia="Courier New" w:cs="Courier New"/>
        </w:rPr>
        <w:t>as a numbered volume</w:t>
      </w:r>
      <w:r w:rsidR="003D26A5">
        <w:rPr>
          <w:rFonts w:eastAsia="Courier New" w:cs="Courier New"/>
        </w:rPr>
        <w:t xml:space="preserve">, </w:t>
      </w:r>
      <w:r w:rsidR="009169BB" w:rsidRPr="0028581F">
        <w:rPr>
          <w:rFonts w:eastAsia="Courier New" w:cs="Courier New"/>
        </w:rPr>
        <w:t xml:space="preserve">or </w:t>
      </w:r>
      <w:r w:rsidR="003D26A5">
        <w:rPr>
          <w:rFonts w:eastAsia="Courier New" w:cs="Courier New"/>
        </w:rPr>
        <w:t xml:space="preserve">they may be </w:t>
      </w:r>
      <w:r w:rsidR="009169BB" w:rsidRPr="0028581F">
        <w:rPr>
          <w:rFonts w:eastAsia="Courier New" w:cs="Courier New"/>
        </w:rPr>
        <w:t>filed separately</w:t>
      </w:r>
      <w:r w:rsidR="001A1889">
        <w:rPr>
          <w:rFonts w:eastAsia="Courier New" w:cs="Courier New"/>
        </w:rPr>
        <w:t xml:space="preserve"> a</w:t>
      </w:r>
      <w:r w:rsidR="002B1DCF">
        <w:rPr>
          <w:rFonts w:eastAsia="Courier New" w:cs="Courier New"/>
        </w:rPr>
        <w:t>s they are</w:t>
      </w:r>
      <w:r w:rsidR="009169BB" w:rsidRPr="0028581F">
        <w:rPr>
          <w:rFonts w:eastAsia="Courier New" w:cs="Courier New"/>
        </w:rPr>
        <w:t>.</w:t>
      </w:r>
      <w:r w:rsidR="009B49EC">
        <w:rPr>
          <w:rFonts w:eastAsia="Courier New" w:cs="Courier New"/>
        </w:rPr>
        <w:t xml:space="preserve">  </w:t>
      </w:r>
      <w:r w:rsidR="009169BB" w:rsidRPr="0028581F">
        <w:rPr>
          <w:rFonts w:eastAsia="Courier New" w:cs="Courier New"/>
        </w:rPr>
        <w:t xml:space="preserve">The </w:t>
      </w:r>
      <w:r w:rsidR="00C43F30">
        <w:rPr>
          <w:rFonts w:eastAsia="Courier New" w:cs="Courier New"/>
        </w:rPr>
        <w:t>Appeals C</w:t>
      </w:r>
      <w:r w:rsidR="009169BB" w:rsidRPr="0028581F">
        <w:rPr>
          <w:rFonts w:eastAsia="Courier New" w:cs="Courier New"/>
        </w:rPr>
        <w:t xml:space="preserve">ourt may decline to consider arguments in an informal brief that are not supported by evidence in the record appendix </w:t>
      </w:r>
      <w:r w:rsidR="00A124F7">
        <w:rPr>
          <w:rFonts w:eastAsia="Courier New" w:cs="Courier New"/>
        </w:rPr>
        <w:t>or</w:t>
      </w:r>
      <w:r w:rsidR="009169BB" w:rsidRPr="0028581F">
        <w:rPr>
          <w:rFonts w:eastAsia="Courier New" w:cs="Courier New"/>
        </w:rPr>
        <w:t xml:space="preserve"> transcript(s).</w:t>
      </w:r>
    </w:p>
    <w:p w14:paraId="44D6A1BE" w14:textId="716EA059" w:rsidR="009169BB" w:rsidRPr="0028581F" w:rsidRDefault="009B49EC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00333A2C">
        <w:rPr>
          <w:rFonts w:eastAsia="Courier New" w:cs="Courier New"/>
          <w:b/>
          <w:bCs/>
        </w:rPr>
        <w:t xml:space="preserve">Please note that only materials that were presented to the lower court </w:t>
      </w:r>
      <w:r w:rsidR="00A80C38">
        <w:rPr>
          <w:rFonts w:eastAsia="Courier New" w:cs="Courier New"/>
          <w:b/>
          <w:bCs/>
        </w:rPr>
        <w:t xml:space="preserve">or agency </w:t>
      </w:r>
      <w:r w:rsidR="009169BB" w:rsidRPr="00333A2C">
        <w:rPr>
          <w:rFonts w:eastAsia="Courier New" w:cs="Courier New"/>
          <w:b/>
          <w:bCs/>
        </w:rPr>
        <w:t>may be included in the record appendix</w:t>
      </w:r>
      <w:r w:rsidR="009169BB" w:rsidRPr="0028581F">
        <w:rPr>
          <w:rFonts w:eastAsia="Courier New" w:cs="Courier New"/>
        </w:rPr>
        <w:t>.  If you wish to include materials that were not presented to the lower court</w:t>
      </w:r>
      <w:r w:rsidR="00A80C38">
        <w:rPr>
          <w:rFonts w:eastAsia="Courier New" w:cs="Courier New"/>
        </w:rPr>
        <w:t xml:space="preserve"> or agency</w:t>
      </w:r>
      <w:r w:rsidR="009169BB" w:rsidRPr="0028581F">
        <w:rPr>
          <w:rFonts w:eastAsia="Courier New" w:cs="Courier New"/>
        </w:rPr>
        <w:t>, you must file a motion in the Appeals Court seeking permission to do so.  (Such motions are usually denied because the Appeals Court reviews the judge</w:t>
      </w:r>
      <w:r w:rsidR="009169BB">
        <w:rPr>
          <w:rFonts w:eastAsia="Courier New" w:cs="Courier New"/>
        </w:rPr>
        <w:t>'</w:t>
      </w:r>
      <w:r w:rsidR="009169BB" w:rsidRPr="0028581F">
        <w:rPr>
          <w:rFonts w:eastAsia="Courier New" w:cs="Courier New"/>
        </w:rPr>
        <w:t>s decision based only on the information that was before the judge.)</w:t>
      </w:r>
    </w:p>
    <w:p w14:paraId="5851EA18" w14:textId="2046B171" w:rsidR="002D535E" w:rsidRDefault="00F54D55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0028581F">
        <w:rPr>
          <w:rFonts w:eastAsia="Courier New" w:cs="Courier New"/>
        </w:rPr>
        <w:t xml:space="preserve">The appellee (party responding to an appeal) can </w:t>
      </w:r>
      <w:r w:rsidR="009D07F0">
        <w:rPr>
          <w:rFonts w:eastAsia="Courier New" w:cs="Courier New"/>
        </w:rPr>
        <w:t xml:space="preserve">also </w:t>
      </w:r>
      <w:r w:rsidR="009169BB" w:rsidRPr="0028581F">
        <w:rPr>
          <w:rFonts w:eastAsia="Courier New" w:cs="Courier New"/>
        </w:rPr>
        <w:t>file a</w:t>
      </w:r>
      <w:r w:rsidR="00C66592">
        <w:rPr>
          <w:rFonts w:eastAsia="Courier New" w:cs="Courier New"/>
        </w:rPr>
        <w:t xml:space="preserve"> record</w:t>
      </w:r>
      <w:r w:rsidR="009169BB" w:rsidRPr="0028581F">
        <w:rPr>
          <w:rFonts w:eastAsia="Courier New" w:cs="Courier New"/>
        </w:rPr>
        <w:t xml:space="preserve"> appendix with the appellee brief</w:t>
      </w:r>
      <w:r w:rsidR="00FF7568">
        <w:rPr>
          <w:rFonts w:eastAsia="Courier New" w:cs="Courier New"/>
        </w:rPr>
        <w:t>.  I</w:t>
      </w:r>
      <w:r w:rsidR="00751BB5">
        <w:rPr>
          <w:rFonts w:eastAsia="Courier New" w:cs="Courier New"/>
        </w:rPr>
        <w:t xml:space="preserve">f they do, the </w:t>
      </w:r>
      <w:r w:rsidR="008D2091">
        <w:rPr>
          <w:rFonts w:eastAsia="Courier New" w:cs="Courier New"/>
        </w:rPr>
        <w:t xml:space="preserve">appellee's </w:t>
      </w:r>
      <w:r w:rsidR="00751BB5">
        <w:rPr>
          <w:rFonts w:eastAsia="Courier New" w:cs="Courier New"/>
        </w:rPr>
        <w:t xml:space="preserve">record appendix </w:t>
      </w:r>
      <w:r w:rsidR="008D2091">
        <w:rPr>
          <w:rFonts w:eastAsia="Courier New" w:cs="Courier New"/>
        </w:rPr>
        <w:t>will be</w:t>
      </w:r>
      <w:r w:rsidR="00751BB5">
        <w:rPr>
          <w:rFonts w:eastAsia="Courier New" w:cs="Courier New"/>
        </w:rPr>
        <w:t xml:space="preserve"> </w:t>
      </w:r>
      <w:r w:rsidR="009169BB" w:rsidRPr="0028581F">
        <w:rPr>
          <w:rFonts w:eastAsia="Courier New" w:cs="Courier New"/>
        </w:rPr>
        <w:t xml:space="preserve">called </w:t>
      </w:r>
      <w:r w:rsidR="008D2091">
        <w:rPr>
          <w:rFonts w:eastAsia="Courier New" w:cs="Courier New"/>
        </w:rPr>
        <w:t xml:space="preserve">the </w:t>
      </w:r>
      <w:r w:rsidR="009169BB">
        <w:rPr>
          <w:rFonts w:eastAsia="Courier New" w:cs="Courier New"/>
        </w:rPr>
        <w:t>"</w:t>
      </w:r>
      <w:r w:rsidR="009169BB" w:rsidRPr="0028581F">
        <w:rPr>
          <w:rFonts w:eastAsia="Courier New" w:cs="Courier New"/>
        </w:rPr>
        <w:t xml:space="preserve">supplemental </w:t>
      </w:r>
      <w:r w:rsidR="009169BB" w:rsidRPr="0028581F">
        <w:rPr>
          <w:rFonts w:eastAsia="Courier New" w:cs="Courier New"/>
        </w:rPr>
        <w:lastRenderedPageBreak/>
        <w:t>appendix.</w:t>
      </w:r>
      <w:r w:rsidR="009169BB">
        <w:rPr>
          <w:rFonts w:eastAsia="Courier New" w:cs="Courier New"/>
        </w:rPr>
        <w:t>"</w:t>
      </w:r>
      <w:r w:rsidR="009169BB" w:rsidRPr="0028581F">
        <w:rPr>
          <w:rFonts w:eastAsia="Courier New" w:cs="Courier New"/>
        </w:rPr>
        <w:t xml:space="preserve">  You may file a reply brief in response to the appellee brief and supplemental appendix, but you may not file another appendix.</w:t>
      </w:r>
    </w:p>
    <w:p w14:paraId="23309CB4" w14:textId="3C0A5903" w:rsidR="00F06F52" w:rsidRDefault="005E5DD0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  <w:b/>
          <w:bCs/>
        </w:rPr>
        <w:tab/>
      </w:r>
      <w:r w:rsidRPr="005E5DD0">
        <w:rPr>
          <w:rFonts w:eastAsia="Courier New" w:cs="Courier New"/>
          <w:b/>
          <w:bCs/>
          <w:u w:val="single"/>
        </w:rPr>
        <w:t>Special procedure for filing impounded information</w:t>
      </w:r>
      <w:r>
        <w:rPr>
          <w:rFonts w:eastAsia="Courier New" w:cs="Courier New"/>
          <w:b/>
          <w:bCs/>
        </w:rPr>
        <w:t xml:space="preserve">.  </w:t>
      </w:r>
      <w:r>
        <w:rPr>
          <w:rFonts w:eastAsia="Courier New" w:cs="Courier New"/>
        </w:rPr>
        <w:t>In addition to information that is automatically impounded or confidential under a law or court rule, such as the names of children or victims of certain crimes or financial statements in a divorce or child support case, an</w:t>
      </w:r>
      <w:r w:rsidRPr="57FB0756">
        <w:rPr>
          <w:rFonts w:eastAsia="Courier New" w:cs="Courier New"/>
        </w:rPr>
        <w:t xml:space="preserve">y information or document that was impounded in the trial court continues to be impounded in the Appeals Court.  </w:t>
      </w:r>
      <w:r w:rsidR="00F7579A" w:rsidRPr="57FB0756">
        <w:rPr>
          <w:rFonts w:eastAsia="Courier New" w:cs="Courier New"/>
          <w:b/>
          <w:bCs/>
        </w:rPr>
        <w:t>Y</w:t>
      </w:r>
      <w:r w:rsidR="00F7579A" w:rsidRPr="00F06F52">
        <w:rPr>
          <w:rFonts w:eastAsia="Courier New" w:cs="Courier New"/>
          <w:b/>
          <w:bCs/>
        </w:rPr>
        <w:t xml:space="preserve">ou are responsible for finding out </w:t>
      </w:r>
      <w:r w:rsidR="008D2D1D">
        <w:rPr>
          <w:rFonts w:eastAsia="Courier New" w:cs="Courier New"/>
          <w:b/>
          <w:bCs/>
        </w:rPr>
        <w:t xml:space="preserve">which </w:t>
      </w:r>
      <w:r w:rsidR="00F7579A" w:rsidRPr="00F06F52">
        <w:rPr>
          <w:rFonts w:eastAsia="Courier New" w:cs="Courier New"/>
          <w:b/>
          <w:bCs/>
        </w:rPr>
        <w:t xml:space="preserve">if any such laws </w:t>
      </w:r>
      <w:r w:rsidR="00301B3B">
        <w:rPr>
          <w:rFonts w:eastAsia="Courier New" w:cs="Courier New"/>
          <w:b/>
          <w:bCs/>
        </w:rPr>
        <w:t xml:space="preserve">or </w:t>
      </w:r>
      <w:r w:rsidR="00F7579A" w:rsidRPr="00F06F52">
        <w:rPr>
          <w:rFonts w:eastAsia="Courier New" w:cs="Courier New"/>
          <w:b/>
          <w:bCs/>
        </w:rPr>
        <w:t>rules apply in your case</w:t>
      </w:r>
      <w:r w:rsidR="00F7579A">
        <w:rPr>
          <w:rFonts w:eastAsia="Courier New" w:cs="Courier New"/>
        </w:rPr>
        <w:t>.</w:t>
      </w:r>
    </w:p>
    <w:p w14:paraId="79EE6A1C" w14:textId="3F3AE770" w:rsidR="00951155" w:rsidRDefault="00F06F52" w:rsidP="57FB0756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5E5DD0" w:rsidRPr="57FB0756">
        <w:rPr>
          <w:rFonts w:eastAsia="Courier New" w:cs="Courier New"/>
        </w:rPr>
        <w:t xml:space="preserve">Documents containing </w:t>
      </w:r>
      <w:r w:rsidR="005E5DD0" w:rsidRPr="57FB0756">
        <w:rPr>
          <w:rFonts w:eastAsia="Courier New" w:cs="Courier New"/>
          <w:b/>
          <w:bCs/>
        </w:rPr>
        <w:t>impounded information must be filed in a separate record appendix volume</w:t>
      </w:r>
      <w:r w:rsidR="005E5DD0" w:rsidRPr="57FB0756">
        <w:rPr>
          <w:rFonts w:eastAsia="Courier New" w:cs="Courier New"/>
        </w:rPr>
        <w:t xml:space="preserve"> whose cover states it "Contains Impounded Material."</w:t>
      </w:r>
      <w:r w:rsidR="00845C15" w:rsidRPr="57FB0756">
        <w:rPr>
          <w:rFonts w:eastAsia="Courier New" w:cs="Courier New"/>
        </w:rPr>
        <w:t xml:space="preserve">  </w:t>
      </w:r>
      <w:r w:rsidR="00CB11B2" w:rsidRPr="57FB0756">
        <w:rPr>
          <w:rFonts w:eastAsia="Courier New" w:cs="Courier New"/>
        </w:rPr>
        <w:t>Like your regular record appendix, t</w:t>
      </w:r>
      <w:r w:rsidR="00845C15" w:rsidRPr="57FB0756">
        <w:rPr>
          <w:rFonts w:eastAsia="Courier New" w:cs="Courier New"/>
        </w:rPr>
        <w:t>h</w:t>
      </w:r>
      <w:r w:rsidR="00061180" w:rsidRPr="57FB0756">
        <w:rPr>
          <w:rFonts w:eastAsia="Courier New" w:cs="Courier New"/>
        </w:rPr>
        <w:t>is</w:t>
      </w:r>
      <w:r w:rsidR="00845C15" w:rsidRPr="57FB0756">
        <w:rPr>
          <w:rFonts w:eastAsia="Courier New" w:cs="Courier New"/>
        </w:rPr>
        <w:t xml:space="preserve"> impounded volume </w:t>
      </w:r>
      <w:r w:rsidR="008058FC" w:rsidRPr="57FB0756">
        <w:rPr>
          <w:rFonts w:eastAsia="Courier New" w:cs="Courier New"/>
        </w:rPr>
        <w:t xml:space="preserve">of appendix </w:t>
      </w:r>
      <w:r w:rsidR="00845C15" w:rsidRPr="57FB0756">
        <w:rPr>
          <w:rFonts w:eastAsia="Courier New" w:cs="Courier New"/>
        </w:rPr>
        <w:t>must have consecutive page numbers</w:t>
      </w:r>
      <w:r w:rsidR="000A24BA" w:rsidRPr="57FB0756">
        <w:rPr>
          <w:rFonts w:eastAsia="Courier New" w:cs="Courier New"/>
        </w:rPr>
        <w:t>,</w:t>
      </w:r>
      <w:r w:rsidR="00845C15" w:rsidRPr="57FB0756">
        <w:rPr>
          <w:rFonts w:eastAsia="Courier New" w:cs="Courier New"/>
        </w:rPr>
        <w:t xml:space="preserve"> with the cover page being page one</w:t>
      </w:r>
      <w:r w:rsidR="00E11774" w:rsidRPr="57FB0756">
        <w:rPr>
          <w:rFonts w:eastAsia="Courier New" w:cs="Courier New"/>
        </w:rPr>
        <w:t>,</w:t>
      </w:r>
      <w:r w:rsidR="00845C15" w:rsidRPr="57FB0756">
        <w:rPr>
          <w:rFonts w:eastAsia="Courier New" w:cs="Courier New"/>
        </w:rPr>
        <w:t xml:space="preserve"> and </w:t>
      </w:r>
      <w:r w:rsidR="00E11774" w:rsidRPr="57FB0756">
        <w:rPr>
          <w:rFonts w:eastAsia="Courier New" w:cs="Courier New"/>
        </w:rPr>
        <w:t xml:space="preserve">must have </w:t>
      </w:r>
      <w:r w:rsidR="00845C15" w:rsidRPr="57FB0756">
        <w:rPr>
          <w:rFonts w:eastAsia="Courier New" w:cs="Courier New"/>
        </w:rPr>
        <w:t xml:space="preserve">a table of contents listing each document </w:t>
      </w:r>
      <w:r w:rsidR="00E11774" w:rsidRPr="57FB0756">
        <w:rPr>
          <w:rFonts w:eastAsia="Courier New" w:cs="Courier New"/>
        </w:rPr>
        <w:t>along with</w:t>
      </w:r>
      <w:r w:rsidR="00845C15" w:rsidRPr="57FB0756">
        <w:rPr>
          <w:rFonts w:eastAsia="Courier New" w:cs="Courier New"/>
        </w:rPr>
        <w:t xml:space="preserve"> the page </w:t>
      </w:r>
      <w:r w:rsidR="000A24BA" w:rsidRPr="57FB0756">
        <w:rPr>
          <w:rFonts w:eastAsia="Courier New" w:cs="Courier New"/>
        </w:rPr>
        <w:t>where</w:t>
      </w:r>
      <w:r w:rsidR="00845C15" w:rsidRPr="57FB0756">
        <w:rPr>
          <w:rFonts w:eastAsia="Courier New" w:cs="Courier New"/>
        </w:rPr>
        <w:t xml:space="preserve"> it begins</w:t>
      </w:r>
      <w:r w:rsidR="00C40B6A" w:rsidRPr="57FB0756">
        <w:rPr>
          <w:rFonts w:eastAsia="Courier New" w:cs="Courier New"/>
        </w:rPr>
        <w:t>.</w:t>
      </w:r>
      <w:r w:rsidR="317E61C0" w:rsidRPr="57FB0756">
        <w:rPr>
          <w:rFonts w:eastAsia="Courier New" w:cs="Courier New"/>
        </w:rPr>
        <w:t xml:space="preserve">  A template is provided as part of this pilot program.</w:t>
      </w:r>
    </w:p>
    <w:p w14:paraId="6CD7CE4A" w14:textId="42E726DB" w:rsidR="005E5DD0" w:rsidRPr="00964009" w:rsidRDefault="00951155" w:rsidP="002E40AA">
      <w:pPr>
        <w:spacing w:after="0"/>
        <w:rPr>
          <w:rFonts w:eastAsia="Courier New" w:cs="Courier New"/>
          <w:color w:val="141414"/>
          <w:szCs w:val="24"/>
        </w:rPr>
      </w:pPr>
      <w:r>
        <w:rPr>
          <w:rFonts w:eastAsia="Courier New" w:cs="Courier New"/>
          <w:szCs w:val="24"/>
        </w:rPr>
        <w:tab/>
      </w:r>
      <w:r w:rsidR="00153181">
        <w:rPr>
          <w:rFonts w:eastAsia="Courier New" w:cs="Courier New"/>
          <w:szCs w:val="24"/>
        </w:rPr>
        <w:t xml:space="preserve">Documents </w:t>
      </w:r>
      <w:r w:rsidR="00DE09C8">
        <w:rPr>
          <w:rFonts w:eastAsia="Courier New" w:cs="Courier New"/>
          <w:szCs w:val="24"/>
        </w:rPr>
        <w:t xml:space="preserve">that are not impounded but </w:t>
      </w:r>
      <w:r w:rsidR="0077413A">
        <w:rPr>
          <w:rFonts w:eastAsia="Courier New" w:cs="Courier New"/>
          <w:szCs w:val="24"/>
        </w:rPr>
        <w:t xml:space="preserve">appear in an appendix </w:t>
      </w:r>
      <w:r w:rsidR="00DE09C8">
        <w:rPr>
          <w:rFonts w:eastAsia="Courier New" w:cs="Courier New"/>
          <w:szCs w:val="24"/>
        </w:rPr>
        <w:t>and</w:t>
      </w:r>
      <w:r w:rsidR="00153181">
        <w:rPr>
          <w:rFonts w:eastAsia="Courier New" w:cs="Courier New"/>
          <w:szCs w:val="24"/>
        </w:rPr>
        <w:t xml:space="preserve"> contain </w:t>
      </w:r>
      <w:r w:rsidR="0008168A">
        <w:rPr>
          <w:rFonts w:eastAsia="Courier New" w:cs="Courier New"/>
          <w:szCs w:val="24"/>
        </w:rPr>
        <w:t xml:space="preserve">confidential or </w:t>
      </w:r>
      <w:r w:rsidR="005E5DD0" w:rsidRPr="13626733">
        <w:rPr>
          <w:rFonts w:eastAsia="Courier New" w:cs="Courier New"/>
          <w:szCs w:val="24"/>
        </w:rPr>
        <w:t xml:space="preserve">personal identifying information </w:t>
      </w:r>
      <w:r w:rsidR="00153181">
        <w:rPr>
          <w:rFonts w:eastAsia="Courier New" w:cs="Courier New"/>
          <w:szCs w:val="24"/>
        </w:rPr>
        <w:t>(PII)</w:t>
      </w:r>
      <w:r w:rsidR="0008168A">
        <w:rPr>
          <w:rFonts w:eastAsia="Courier New" w:cs="Courier New"/>
          <w:szCs w:val="24"/>
        </w:rPr>
        <w:t xml:space="preserve"> </w:t>
      </w:r>
      <w:r w:rsidR="0008168A" w:rsidRPr="13626733">
        <w:rPr>
          <w:rFonts w:eastAsia="Courier New" w:cs="Courier New"/>
          <w:color w:val="141414"/>
          <w:szCs w:val="24"/>
        </w:rPr>
        <w:t>must be</w:t>
      </w:r>
      <w:r w:rsidR="0008168A">
        <w:rPr>
          <w:rFonts w:eastAsia="Courier New" w:cs="Courier New"/>
          <w:color w:val="141414"/>
          <w:szCs w:val="24"/>
        </w:rPr>
        <w:t xml:space="preserve"> "redacted," which means </w:t>
      </w:r>
      <w:r w:rsidR="0008168A">
        <w:rPr>
          <w:rFonts w:eastAsia="Courier New" w:cs="Courier New"/>
          <w:b/>
          <w:bCs/>
          <w:color w:val="141414"/>
          <w:szCs w:val="24"/>
        </w:rPr>
        <w:t>the confidential information and PII is blacked out so it cannot be seen</w:t>
      </w:r>
      <w:r w:rsidR="0008168A">
        <w:rPr>
          <w:rFonts w:eastAsia="Courier New" w:cs="Courier New"/>
          <w:szCs w:val="24"/>
        </w:rPr>
        <w:t>.</w:t>
      </w:r>
      <w:r w:rsidR="00153181">
        <w:rPr>
          <w:rFonts w:eastAsia="Courier New" w:cs="Courier New"/>
          <w:szCs w:val="24"/>
        </w:rPr>
        <w:t xml:space="preserve"> </w:t>
      </w:r>
      <w:r w:rsidR="0008168A">
        <w:rPr>
          <w:rFonts w:eastAsia="Courier New" w:cs="Courier New"/>
          <w:szCs w:val="24"/>
        </w:rPr>
        <w:t xml:space="preserve"> Examples of PII are</w:t>
      </w:r>
      <w:r w:rsidR="005E5DD0" w:rsidRPr="13626733">
        <w:rPr>
          <w:rFonts w:eastAsia="Courier New" w:cs="Courier New"/>
          <w:szCs w:val="24"/>
        </w:rPr>
        <w:t xml:space="preserve"> </w:t>
      </w:r>
      <w:r w:rsidR="00153181">
        <w:rPr>
          <w:rFonts w:eastAsia="Courier New" w:cs="Courier New"/>
          <w:szCs w:val="24"/>
        </w:rPr>
        <w:t>S</w:t>
      </w:r>
      <w:r w:rsidR="005E5DD0" w:rsidRPr="13626733">
        <w:rPr>
          <w:rFonts w:eastAsia="Courier New" w:cs="Courier New"/>
          <w:color w:val="141414"/>
          <w:szCs w:val="24"/>
        </w:rPr>
        <w:t xml:space="preserve">ocial </w:t>
      </w:r>
      <w:r w:rsidR="00153181">
        <w:rPr>
          <w:rFonts w:eastAsia="Courier New" w:cs="Courier New"/>
          <w:color w:val="141414"/>
          <w:szCs w:val="24"/>
        </w:rPr>
        <w:t>S</w:t>
      </w:r>
      <w:r w:rsidR="005E5DD0" w:rsidRPr="13626733">
        <w:rPr>
          <w:rFonts w:eastAsia="Courier New" w:cs="Courier New"/>
          <w:color w:val="141414"/>
          <w:szCs w:val="24"/>
        </w:rPr>
        <w:t xml:space="preserve">ecurity numbers, taxpayer </w:t>
      </w:r>
      <w:r w:rsidR="005E5DD0" w:rsidRPr="13626733">
        <w:rPr>
          <w:rFonts w:eastAsia="Courier New" w:cs="Courier New"/>
          <w:color w:val="141414"/>
          <w:szCs w:val="24"/>
        </w:rPr>
        <w:lastRenderedPageBreak/>
        <w:t xml:space="preserve">identification numbers, driver's license numbers, </w:t>
      </w:r>
      <w:r w:rsidR="00944B5B">
        <w:rPr>
          <w:rFonts w:eastAsia="Courier New" w:cs="Courier New"/>
          <w:color w:val="141414"/>
          <w:szCs w:val="24"/>
        </w:rPr>
        <w:t>S</w:t>
      </w:r>
      <w:r w:rsidR="005E5DD0" w:rsidRPr="13626733">
        <w:rPr>
          <w:rFonts w:eastAsia="Courier New" w:cs="Courier New"/>
          <w:color w:val="141414"/>
          <w:szCs w:val="24"/>
        </w:rPr>
        <w:t xml:space="preserve">tate-issued ID card numbers, passport numbers, financial account numbers, </w:t>
      </w:r>
      <w:r w:rsidR="00944B5B">
        <w:rPr>
          <w:rFonts w:eastAsia="Courier New" w:cs="Courier New"/>
          <w:color w:val="141414"/>
          <w:szCs w:val="24"/>
        </w:rPr>
        <w:t xml:space="preserve">and </w:t>
      </w:r>
      <w:r w:rsidR="005E5DD0" w:rsidRPr="13626733">
        <w:rPr>
          <w:rFonts w:eastAsia="Courier New" w:cs="Courier New"/>
          <w:color w:val="141414"/>
          <w:szCs w:val="24"/>
        </w:rPr>
        <w:t>credit or debit card numbers.</w:t>
      </w:r>
    </w:p>
    <w:sectPr w:rsidR="005E5DD0" w:rsidRPr="00964009" w:rsidSect="005237E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7538A" w14:textId="77777777" w:rsidR="00020B6A" w:rsidRDefault="00020B6A" w:rsidP="0027460C">
      <w:pPr>
        <w:spacing w:after="0" w:line="240" w:lineRule="auto"/>
      </w:pPr>
      <w:r>
        <w:separator/>
      </w:r>
    </w:p>
  </w:endnote>
  <w:endnote w:type="continuationSeparator" w:id="0">
    <w:p w14:paraId="056B32B8" w14:textId="77777777" w:rsidR="00020B6A" w:rsidRDefault="00020B6A" w:rsidP="0027460C">
      <w:pPr>
        <w:spacing w:after="0" w:line="240" w:lineRule="auto"/>
      </w:pPr>
      <w:r>
        <w:continuationSeparator/>
      </w:r>
    </w:p>
  </w:endnote>
  <w:endnote w:type="continuationNotice" w:id="1">
    <w:p w14:paraId="2430429D" w14:textId="77777777" w:rsidR="00020B6A" w:rsidRDefault="00020B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83584A4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D0E71" w14:textId="77777777" w:rsidR="00020B6A" w:rsidRDefault="00020B6A" w:rsidP="0027460C">
      <w:pPr>
        <w:spacing w:after="0" w:line="240" w:lineRule="auto"/>
      </w:pPr>
      <w:r>
        <w:separator/>
      </w:r>
    </w:p>
  </w:footnote>
  <w:footnote w:type="continuationSeparator" w:id="0">
    <w:p w14:paraId="1E5937A8" w14:textId="77777777" w:rsidR="00020B6A" w:rsidRDefault="00020B6A" w:rsidP="0027460C">
      <w:pPr>
        <w:spacing w:after="0" w:line="240" w:lineRule="auto"/>
      </w:pPr>
      <w:r>
        <w:continuationSeparator/>
      </w:r>
    </w:p>
  </w:footnote>
  <w:footnote w:type="continuationNotice" w:id="1">
    <w:p w14:paraId="5295F2B7" w14:textId="77777777" w:rsidR="00020B6A" w:rsidRDefault="00020B6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20B6A"/>
    <w:rsid w:val="0002310A"/>
    <w:rsid w:val="0002504D"/>
    <w:rsid w:val="0002637D"/>
    <w:rsid w:val="00026926"/>
    <w:rsid w:val="00033FB1"/>
    <w:rsid w:val="00035F9F"/>
    <w:rsid w:val="0005097D"/>
    <w:rsid w:val="000557DA"/>
    <w:rsid w:val="00061180"/>
    <w:rsid w:val="00065B94"/>
    <w:rsid w:val="00073D2B"/>
    <w:rsid w:val="0008168A"/>
    <w:rsid w:val="00090652"/>
    <w:rsid w:val="000930AF"/>
    <w:rsid w:val="0009518A"/>
    <w:rsid w:val="000A01BA"/>
    <w:rsid w:val="000A0CE4"/>
    <w:rsid w:val="000A24BA"/>
    <w:rsid w:val="000A3A19"/>
    <w:rsid w:val="000A40D3"/>
    <w:rsid w:val="000B185C"/>
    <w:rsid w:val="000B64B8"/>
    <w:rsid w:val="000C2456"/>
    <w:rsid w:val="000C68E0"/>
    <w:rsid w:val="000D1372"/>
    <w:rsid w:val="000E402B"/>
    <w:rsid w:val="000E49D2"/>
    <w:rsid w:val="000E70B5"/>
    <w:rsid w:val="000F08C7"/>
    <w:rsid w:val="000F0EBA"/>
    <w:rsid w:val="000F2ED9"/>
    <w:rsid w:val="000F417F"/>
    <w:rsid w:val="000F596D"/>
    <w:rsid w:val="000F6622"/>
    <w:rsid w:val="000F7959"/>
    <w:rsid w:val="0010113E"/>
    <w:rsid w:val="001055F7"/>
    <w:rsid w:val="00106915"/>
    <w:rsid w:val="00112A7F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5CD8"/>
    <w:rsid w:val="001823D7"/>
    <w:rsid w:val="00182B68"/>
    <w:rsid w:val="001853AC"/>
    <w:rsid w:val="001854AD"/>
    <w:rsid w:val="00193098"/>
    <w:rsid w:val="001944BD"/>
    <w:rsid w:val="00194D6D"/>
    <w:rsid w:val="00196170"/>
    <w:rsid w:val="0019771E"/>
    <w:rsid w:val="001A1889"/>
    <w:rsid w:val="001A23F4"/>
    <w:rsid w:val="001A3ADE"/>
    <w:rsid w:val="001A5CA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4684"/>
    <w:rsid w:val="001F6584"/>
    <w:rsid w:val="00200937"/>
    <w:rsid w:val="00201A56"/>
    <w:rsid w:val="00210124"/>
    <w:rsid w:val="0021319B"/>
    <w:rsid w:val="00220BC1"/>
    <w:rsid w:val="00231C15"/>
    <w:rsid w:val="00233492"/>
    <w:rsid w:val="002356F2"/>
    <w:rsid w:val="00236842"/>
    <w:rsid w:val="0024295D"/>
    <w:rsid w:val="00243893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10DA"/>
    <w:rsid w:val="002E1EC6"/>
    <w:rsid w:val="002E40AA"/>
    <w:rsid w:val="002F089E"/>
    <w:rsid w:val="002F16B5"/>
    <w:rsid w:val="002F6F50"/>
    <w:rsid w:val="002F70D4"/>
    <w:rsid w:val="00301B3B"/>
    <w:rsid w:val="00302C23"/>
    <w:rsid w:val="00321BC8"/>
    <w:rsid w:val="00327840"/>
    <w:rsid w:val="00331F72"/>
    <w:rsid w:val="00333A2C"/>
    <w:rsid w:val="00336E03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8280D"/>
    <w:rsid w:val="00386E28"/>
    <w:rsid w:val="00391835"/>
    <w:rsid w:val="003A052C"/>
    <w:rsid w:val="003B4D85"/>
    <w:rsid w:val="003B5FAA"/>
    <w:rsid w:val="003B609E"/>
    <w:rsid w:val="003C01F1"/>
    <w:rsid w:val="003D05BD"/>
    <w:rsid w:val="003D26A5"/>
    <w:rsid w:val="003D2DDC"/>
    <w:rsid w:val="003D40AC"/>
    <w:rsid w:val="003D4478"/>
    <w:rsid w:val="003E6D86"/>
    <w:rsid w:val="003E7DEA"/>
    <w:rsid w:val="003F28D7"/>
    <w:rsid w:val="003F5A50"/>
    <w:rsid w:val="003F5C70"/>
    <w:rsid w:val="003F5FAB"/>
    <w:rsid w:val="00403A21"/>
    <w:rsid w:val="00406BA4"/>
    <w:rsid w:val="0041570C"/>
    <w:rsid w:val="00416593"/>
    <w:rsid w:val="00417DF5"/>
    <w:rsid w:val="004209FD"/>
    <w:rsid w:val="00424DE5"/>
    <w:rsid w:val="004315D7"/>
    <w:rsid w:val="00436BBE"/>
    <w:rsid w:val="004404C6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738D"/>
    <w:rsid w:val="004708A4"/>
    <w:rsid w:val="00471FA1"/>
    <w:rsid w:val="00473D24"/>
    <w:rsid w:val="004878C6"/>
    <w:rsid w:val="004A0ED3"/>
    <w:rsid w:val="004B3040"/>
    <w:rsid w:val="004B55F0"/>
    <w:rsid w:val="004C31F9"/>
    <w:rsid w:val="004D5D74"/>
    <w:rsid w:val="004D7C6E"/>
    <w:rsid w:val="004E20F9"/>
    <w:rsid w:val="004F14FB"/>
    <w:rsid w:val="00500B4D"/>
    <w:rsid w:val="00505324"/>
    <w:rsid w:val="00506D4F"/>
    <w:rsid w:val="00510BAD"/>
    <w:rsid w:val="00517A7A"/>
    <w:rsid w:val="00517E9E"/>
    <w:rsid w:val="00520A9E"/>
    <w:rsid w:val="00521504"/>
    <w:rsid w:val="005237E3"/>
    <w:rsid w:val="0053469E"/>
    <w:rsid w:val="005412B9"/>
    <w:rsid w:val="00541D99"/>
    <w:rsid w:val="00553AC8"/>
    <w:rsid w:val="00554565"/>
    <w:rsid w:val="0055463D"/>
    <w:rsid w:val="00554990"/>
    <w:rsid w:val="00570171"/>
    <w:rsid w:val="0057206E"/>
    <w:rsid w:val="0057643D"/>
    <w:rsid w:val="00576495"/>
    <w:rsid w:val="0058162C"/>
    <w:rsid w:val="00585E26"/>
    <w:rsid w:val="00587388"/>
    <w:rsid w:val="00592DE0"/>
    <w:rsid w:val="005A3D1E"/>
    <w:rsid w:val="005B1695"/>
    <w:rsid w:val="005B4892"/>
    <w:rsid w:val="005B643B"/>
    <w:rsid w:val="005C0A91"/>
    <w:rsid w:val="005C24A5"/>
    <w:rsid w:val="005C3C75"/>
    <w:rsid w:val="005C5739"/>
    <w:rsid w:val="005C7A71"/>
    <w:rsid w:val="005D1952"/>
    <w:rsid w:val="005D19B3"/>
    <w:rsid w:val="005D4B18"/>
    <w:rsid w:val="005D7983"/>
    <w:rsid w:val="005E5A06"/>
    <w:rsid w:val="005E5DD0"/>
    <w:rsid w:val="005F4163"/>
    <w:rsid w:val="006005B1"/>
    <w:rsid w:val="00600AA8"/>
    <w:rsid w:val="00616456"/>
    <w:rsid w:val="00620FF7"/>
    <w:rsid w:val="00626192"/>
    <w:rsid w:val="00633FD1"/>
    <w:rsid w:val="006403F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6C30"/>
    <w:rsid w:val="00690066"/>
    <w:rsid w:val="006906B1"/>
    <w:rsid w:val="0069152A"/>
    <w:rsid w:val="006C0035"/>
    <w:rsid w:val="006C22D9"/>
    <w:rsid w:val="006C2B3F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5DE"/>
    <w:rsid w:val="007162E4"/>
    <w:rsid w:val="00721150"/>
    <w:rsid w:val="00727A66"/>
    <w:rsid w:val="00727E69"/>
    <w:rsid w:val="007317A1"/>
    <w:rsid w:val="00736253"/>
    <w:rsid w:val="00737DF7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6007B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A1073"/>
    <w:rsid w:val="007A12C3"/>
    <w:rsid w:val="007A1A85"/>
    <w:rsid w:val="007A3A14"/>
    <w:rsid w:val="007B271C"/>
    <w:rsid w:val="007C31C0"/>
    <w:rsid w:val="007C524E"/>
    <w:rsid w:val="007C66C1"/>
    <w:rsid w:val="007C6E5F"/>
    <w:rsid w:val="007D21BB"/>
    <w:rsid w:val="007D24B9"/>
    <w:rsid w:val="007E5C70"/>
    <w:rsid w:val="007F1CA6"/>
    <w:rsid w:val="007F551F"/>
    <w:rsid w:val="007F7446"/>
    <w:rsid w:val="0080053D"/>
    <w:rsid w:val="008008DE"/>
    <w:rsid w:val="00803E5B"/>
    <w:rsid w:val="008058F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6A77"/>
    <w:rsid w:val="008B1623"/>
    <w:rsid w:val="008B612B"/>
    <w:rsid w:val="008D10AE"/>
    <w:rsid w:val="008D2091"/>
    <w:rsid w:val="008D2D1D"/>
    <w:rsid w:val="008E6EE2"/>
    <w:rsid w:val="008F233E"/>
    <w:rsid w:val="00900CA1"/>
    <w:rsid w:val="00902340"/>
    <w:rsid w:val="00911FF1"/>
    <w:rsid w:val="009131F2"/>
    <w:rsid w:val="009140F4"/>
    <w:rsid w:val="00915EB4"/>
    <w:rsid w:val="009169BB"/>
    <w:rsid w:val="009202A1"/>
    <w:rsid w:val="009202C8"/>
    <w:rsid w:val="009305B4"/>
    <w:rsid w:val="0093149A"/>
    <w:rsid w:val="00932E36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A81"/>
    <w:rsid w:val="00967330"/>
    <w:rsid w:val="00967D5C"/>
    <w:rsid w:val="00980B12"/>
    <w:rsid w:val="00980D8C"/>
    <w:rsid w:val="00984AED"/>
    <w:rsid w:val="0099617A"/>
    <w:rsid w:val="009A1E8A"/>
    <w:rsid w:val="009A3075"/>
    <w:rsid w:val="009A3755"/>
    <w:rsid w:val="009B019E"/>
    <w:rsid w:val="009B29A4"/>
    <w:rsid w:val="009B49EC"/>
    <w:rsid w:val="009B6E48"/>
    <w:rsid w:val="009C098C"/>
    <w:rsid w:val="009C0E62"/>
    <w:rsid w:val="009C5AB6"/>
    <w:rsid w:val="009D07F0"/>
    <w:rsid w:val="009D7731"/>
    <w:rsid w:val="009E4238"/>
    <w:rsid w:val="009E5E5D"/>
    <w:rsid w:val="009E6C58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73C75"/>
    <w:rsid w:val="00A80C38"/>
    <w:rsid w:val="00A878F8"/>
    <w:rsid w:val="00A9122A"/>
    <w:rsid w:val="00A957F3"/>
    <w:rsid w:val="00A97142"/>
    <w:rsid w:val="00A97345"/>
    <w:rsid w:val="00AA086C"/>
    <w:rsid w:val="00AA22A2"/>
    <w:rsid w:val="00AA55F9"/>
    <w:rsid w:val="00AA6022"/>
    <w:rsid w:val="00AA71F5"/>
    <w:rsid w:val="00AC0757"/>
    <w:rsid w:val="00AC0E92"/>
    <w:rsid w:val="00AC15A1"/>
    <w:rsid w:val="00AC68C0"/>
    <w:rsid w:val="00AD1EA9"/>
    <w:rsid w:val="00AD465A"/>
    <w:rsid w:val="00AE04D4"/>
    <w:rsid w:val="00AE4A2D"/>
    <w:rsid w:val="00AE5EDD"/>
    <w:rsid w:val="00AE75FA"/>
    <w:rsid w:val="00AE79C3"/>
    <w:rsid w:val="00AF493E"/>
    <w:rsid w:val="00B06E9D"/>
    <w:rsid w:val="00B2234E"/>
    <w:rsid w:val="00B225B1"/>
    <w:rsid w:val="00B244A8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6B6D"/>
    <w:rsid w:val="00B47A31"/>
    <w:rsid w:val="00B5036C"/>
    <w:rsid w:val="00B515D3"/>
    <w:rsid w:val="00B53B0C"/>
    <w:rsid w:val="00B60CE5"/>
    <w:rsid w:val="00B62AA9"/>
    <w:rsid w:val="00B63E9D"/>
    <w:rsid w:val="00B6438F"/>
    <w:rsid w:val="00B6651D"/>
    <w:rsid w:val="00B67A62"/>
    <w:rsid w:val="00B7156A"/>
    <w:rsid w:val="00B740F3"/>
    <w:rsid w:val="00B85C05"/>
    <w:rsid w:val="00B85D55"/>
    <w:rsid w:val="00B86AEA"/>
    <w:rsid w:val="00BA51DF"/>
    <w:rsid w:val="00BC2814"/>
    <w:rsid w:val="00BC5884"/>
    <w:rsid w:val="00BC7C2B"/>
    <w:rsid w:val="00BD4D74"/>
    <w:rsid w:val="00BD6524"/>
    <w:rsid w:val="00BE321A"/>
    <w:rsid w:val="00BE36DE"/>
    <w:rsid w:val="00BE4BEF"/>
    <w:rsid w:val="00BF3125"/>
    <w:rsid w:val="00C07200"/>
    <w:rsid w:val="00C1090E"/>
    <w:rsid w:val="00C15213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E05C8"/>
    <w:rsid w:val="00CE69CB"/>
    <w:rsid w:val="00CF5B1C"/>
    <w:rsid w:val="00CF691F"/>
    <w:rsid w:val="00CF7284"/>
    <w:rsid w:val="00D026EB"/>
    <w:rsid w:val="00D05A5B"/>
    <w:rsid w:val="00D0728D"/>
    <w:rsid w:val="00D15D72"/>
    <w:rsid w:val="00D225E3"/>
    <w:rsid w:val="00D3152C"/>
    <w:rsid w:val="00D55E50"/>
    <w:rsid w:val="00D60F97"/>
    <w:rsid w:val="00D6641E"/>
    <w:rsid w:val="00D7206A"/>
    <w:rsid w:val="00D72533"/>
    <w:rsid w:val="00D75B14"/>
    <w:rsid w:val="00D861F7"/>
    <w:rsid w:val="00D91265"/>
    <w:rsid w:val="00D927ED"/>
    <w:rsid w:val="00D950BC"/>
    <w:rsid w:val="00D97088"/>
    <w:rsid w:val="00DA005B"/>
    <w:rsid w:val="00DA46DE"/>
    <w:rsid w:val="00DB4AA9"/>
    <w:rsid w:val="00DB5534"/>
    <w:rsid w:val="00DC28DD"/>
    <w:rsid w:val="00DC374E"/>
    <w:rsid w:val="00DC5058"/>
    <w:rsid w:val="00DD3A51"/>
    <w:rsid w:val="00DD78EA"/>
    <w:rsid w:val="00DE09C8"/>
    <w:rsid w:val="00DE0B27"/>
    <w:rsid w:val="00DE1390"/>
    <w:rsid w:val="00DE2C72"/>
    <w:rsid w:val="00DE3C31"/>
    <w:rsid w:val="00DF13D8"/>
    <w:rsid w:val="00DF377C"/>
    <w:rsid w:val="00DF7482"/>
    <w:rsid w:val="00E076A2"/>
    <w:rsid w:val="00E11684"/>
    <w:rsid w:val="00E11774"/>
    <w:rsid w:val="00E138F2"/>
    <w:rsid w:val="00E20CB4"/>
    <w:rsid w:val="00E23EB2"/>
    <w:rsid w:val="00E36659"/>
    <w:rsid w:val="00E3772A"/>
    <w:rsid w:val="00E43611"/>
    <w:rsid w:val="00E44D13"/>
    <w:rsid w:val="00E452FC"/>
    <w:rsid w:val="00E45326"/>
    <w:rsid w:val="00E46821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6CBE"/>
    <w:rsid w:val="00E9364D"/>
    <w:rsid w:val="00EA1A08"/>
    <w:rsid w:val="00EB197E"/>
    <w:rsid w:val="00EB555E"/>
    <w:rsid w:val="00EB6D81"/>
    <w:rsid w:val="00EC35C7"/>
    <w:rsid w:val="00EC7905"/>
    <w:rsid w:val="00ED2778"/>
    <w:rsid w:val="00ED7215"/>
    <w:rsid w:val="00ED7444"/>
    <w:rsid w:val="00EE565C"/>
    <w:rsid w:val="00EF0B36"/>
    <w:rsid w:val="00EF2909"/>
    <w:rsid w:val="00EF3366"/>
    <w:rsid w:val="00F0351C"/>
    <w:rsid w:val="00F06F52"/>
    <w:rsid w:val="00F0728E"/>
    <w:rsid w:val="00F0758F"/>
    <w:rsid w:val="00F077D8"/>
    <w:rsid w:val="00F107CA"/>
    <w:rsid w:val="00F21614"/>
    <w:rsid w:val="00F23967"/>
    <w:rsid w:val="00F36DF7"/>
    <w:rsid w:val="00F376ED"/>
    <w:rsid w:val="00F37D89"/>
    <w:rsid w:val="00F41391"/>
    <w:rsid w:val="00F4159B"/>
    <w:rsid w:val="00F44408"/>
    <w:rsid w:val="00F52F9F"/>
    <w:rsid w:val="00F53C46"/>
    <w:rsid w:val="00F54D55"/>
    <w:rsid w:val="00F55F96"/>
    <w:rsid w:val="00F60760"/>
    <w:rsid w:val="00F72221"/>
    <w:rsid w:val="00F738F9"/>
    <w:rsid w:val="00F739CF"/>
    <w:rsid w:val="00F74465"/>
    <w:rsid w:val="00F7579A"/>
    <w:rsid w:val="00F76023"/>
    <w:rsid w:val="00F7624E"/>
    <w:rsid w:val="00F7713D"/>
    <w:rsid w:val="00F8357C"/>
    <w:rsid w:val="00F87731"/>
    <w:rsid w:val="00F95329"/>
    <w:rsid w:val="00FA40E7"/>
    <w:rsid w:val="00FB2595"/>
    <w:rsid w:val="00FC4307"/>
    <w:rsid w:val="00FC4E9E"/>
    <w:rsid w:val="00FC5B14"/>
    <w:rsid w:val="00FC6B8F"/>
    <w:rsid w:val="00FD3BB8"/>
    <w:rsid w:val="00FD4345"/>
    <w:rsid w:val="00FD52EB"/>
    <w:rsid w:val="00FE19D7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ssachusetts.tylertech.cloud/OfsWeb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5083de-69c4-4346-bfdc-9b4c9c0a41eb" xsi:nil="true"/>
    <lcf76f155ced4ddcb4097134ff3c332f xmlns="9ff3b30a-29ef-4990-8932-ca24fd3d608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EF22037BC934BB7957F10A6A58565" ma:contentTypeVersion="16" ma:contentTypeDescription="Create a new document." ma:contentTypeScope="" ma:versionID="4cbdb9c3f7bdfa49b1b2a240cc151019">
  <xsd:schema xmlns:xsd="http://www.w3.org/2001/XMLSchema" xmlns:xs="http://www.w3.org/2001/XMLSchema" xmlns:p="http://schemas.microsoft.com/office/2006/metadata/properties" xmlns:ns2="9ff3b30a-29ef-4990-8932-ca24fd3d6085" xmlns:ns3="e75083de-69c4-4346-bfdc-9b4c9c0a41eb" targetNamespace="http://schemas.microsoft.com/office/2006/metadata/properties" ma:root="true" ma:fieldsID="d5da3d725169542a9b2634ee4d64780b" ns2:_="" ns3:_="">
    <xsd:import namespace="9ff3b30a-29ef-4990-8932-ca24fd3d6085"/>
    <xsd:import namespace="e75083de-69c4-4346-bfdc-9b4c9c0a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3b30a-29ef-4990-8932-ca24fd3d6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7bbe1c9-cb6d-4b07-be56-60798be9b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083de-69c4-4346-bfdc-9b4c9c0a41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3888e6f-a6ce-4a9a-ae07-5eae2b575b22}" ma:internalName="TaxCatchAll" ma:showField="CatchAllData" ma:web="e75083de-69c4-4346-bfdc-9b4c9c0a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  <ds:schemaRef ds:uri="e75083de-69c4-4346-bfdc-9b4c9c0a41eb"/>
    <ds:schemaRef ds:uri="9ff3b30a-29ef-4990-8932-ca24fd3d6085"/>
  </ds:schemaRefs>
</ds:datastoreItem>
</file>

<file path=customXml/itemProps2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24C3F4-2490-4D29-9857-451F091E1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3b30a-29ef-4990-8932-ca24fd3d6085"/>
    <ds:schemaRef ds:uri="e75083de-69c4-4346-bfdc-9b4c9c0a41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1739</Words>
  <Characters>9257</Characters>
  <Application>Microsoft Office Word</Application>
  <DocSecurity>0</DocSecurity>
  <Lines>151</Lines>
  <Paragraphs>42</Paragraphs>
  <ScaleCrop>false</ScaleCrop>
  <Company>SJC / MAC</Company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Jackson A. Dowd</cp:lastModifiedBy>
  <cp:revision>3</cp:revision>
  <dcterms:created xsi:type="dcterms:W3CDTF">2023-10-25T02:36:00Z</dcterms:created>
  <dcterms:modified xsi:type="dcterms:W3CDTF">2023-10-25T13:24:00Z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0x010100F92EF22037BC934BB7957F10A6A58565</vt:lpwstr>
  </property>
</Properties>
</file>